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51" w:rsidRPr="00D041C4" w:rsidRDefault="00D041C4" w:rsidP="005673B8">
      <w:pPr>
        <w:pStyle w:val="Title"/>
        <w:rPr>
          <w:rFonts w:ascii="Arial" w:hAnsi="Arial" w:cs="Arial"/>
          <w:sz w:val="24"/>
          <w:szCs w:val="24"/>
        </w:rPr>
      </w:pPr>
      <w:r w:rsidRPr="00D041C4">
        <w:rPr>
          <w:rFonts w:ascii="Arial" w:hAnsi="Arial" w:cs="Arial"/>
          <w:sz w:val="24"/>
          <w:szCs w:val="24"/>
        </w:rPr>
        <w:t>Weekly sponsor communication</w:t>
      </w:r>
    </w:p>
    <w:tbl>
      <w:tblPr>
        <w:tblW w:w="5104" w:type="pct"/>
        <w:tblCellMar>
          <w:left w:w="0" w:type="dxa"/>
          <w:right w:w="0" w:type="dxa"/>
        </w:tblCellMar>
        <w:tblLook w:val="04A0"/>
      </w:tblPr>
      <w:tblGrid>
        <w:gridCol w:w="3586"/>
        <w:gridCol w:w="5969"/>
      </w:tblGrid>
      <w:tr w:rsidR="00D041C4" w:rsidRPr="00D041C4" w:rsidTr="00E85653">
        <w:trPr>
          <w:cantSplit/>
          <w:trHeight w:val="311"/>
        </w:trPr>
        <w:tc>
          <w:tcPr>
            <w:tcW w:w="3310" w:type="dxa"/>
          </w:tcPr>
          <w:p w:rsidR="00D041C4" w:rsidRPr="00D041C4" w:rsidRDefault="00E85653" w:rsidP="005673B8">
            <w:pPr>
              <w:pStyle w:val="Heading1"/>
              <w:rPr>
                <w:rFonts w:ascii="Arial" w:hAnsi="Arial" w:cs="Arial"/>
                <w:sz w:val="24"/>
                <w:szCs w:val="24"/>
              </w:rPr>
            </w:pPr>
            <w:r>
              <w:rPr>
                <w:rFonts w:ascii="Arial" w:hAnsi="Arial" w:cs="Arial"/>
                <w:sz w:val="24"/>
                <w:szCs w:val="24"/>
              </w:rPr>
              <w:t>to:</w:t>
            </w:r>
          </w:p>
        </w:tc>
        <w:tc>
          <w:tcPr>
            <w:tcW w:w="5510" w:type="dxa"/>
          </w:tcPr>
          <w:p w:rsidR="00D041C4" w:rsidRPr="00D041C4" w:rsidRDefault="00812199" w:rsidP="00812199">
            <w:pPr>
              <w:pStyle w:val="Heading2"/>
              <w:rPr>
                <w:rFonts w:ascii="Arial" w:hAnsi="Arial" w:cs="Arial"/>
                <w:sz w:val="24"/>
                <w:szCs w:val="24"/>
              </w:rPr>
            </w:pPr>
            <w:r>
              <w:rPr>
                <w:rFonts w:ascii="Arial" w:hAnsi="Arial" w:cs="Arial"/>
                <w:sz w:val="24"/>
                <w:szCs w:val="24"/>
              </w:rPr>
              <w:t>Victor Nunez, Aesculap</w:t>
            </w:r>
          </w:p>
        </w:tc>
      </w:tr>
      <w:tr w:rsidR="00D041C4" w:rsidRPr="00D041C4"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from:</w:t>
            </w:r>
          </w:p>
        </w:tc>
        <w:tc>
          <w:tcPr>
            <w:tcW w:w="5510" w:type="dxa"/>
          </w:tcPr>
          <w:p w:rsidR="00D041C4" w:rsidRPr="00D041C4" w:rsidRDefault="000970C9" w:rsidP="000970C9">
            <w:pPr>
              <w:pStyle w:val="Heading2"/>
              <w:rPr>
                <w:rFonts w:ascii="Arial" w:hAnsi="Arial" w:cs="Arial"/>
                <w:sz w:val="24"/>
                <w:szCs w:val="24"/>
              </w:rPr>
            </w:pPr>
            <w:r>
              <w:rPr>
                <w:rFonts w:ascii="Arial" w:hAnsi="Arial" w:cs="Arial"/>
                <w:sz w:val="24"/>
                <w:szCs w:val="24"/>
              </w:rPr>
              <w:t>Cassie Christman</w:t>
            </w:r>
          </w:p>
        </w:tc>
      </w:tr>
      <w:tr w:rsidR="00D041C4" w:rsidRPr="00D041C4" w:rsidTr="00E85653">
        <w:trPr>
          <w:cantSplit/>
          <w:trHeight w:val="311"/>
        </w:trPr>
        <w:tc>
          <w:tcPr>
            <w:tcW w:w="3310" w:type="dxa"/>
          </w:tcPr>
          <w:p w:rsidR="00D041C4" w:rsidRPr="00D041C4" w:rsidRDefault="00B70DBC" w:rsidP="00E6476C">
            <w:pPr>
              <w:pStyle w:val="Heading1"/>
              <w:rPr>
                <w:rFonts w:ascii="Arial" w:hAnsi="Arial" w:cs="Arial"/>
                <w:sz w:val="24"/>
                <w:szCs w:val="24"/>
              </w:rPr>
            </w:pPr>
            <w:r>
              <w:rPr>
                <w:rFonts w:ascii="Arial" w:hAnsi="Arial" w:cs="Arial"/>
                <w:sz w:val="24"/>
                <w:szCs w:val="24"/>
              </w:rPr>
              <w:t>team name and Number</w:t>
            </w:r>
            <w:r w:rsidR="00D041C4" w:rsidRPr="00D041C4">
              <w:rPr>
                <w:rFonts w:ascii="Arial" w:hAnsi="Arial" w:cs="Arial"/>
                <w:sz w:val="24"/>
                <w:szCs w:val="24"/>
              </w:rPr>
              <w:t>:</w:t>
            </w:r>
          </w:p>
        </w:tc>
        <w:tc>
          <w:tcPr>
            <w:tcW w:w="5510" w:type="dxa"/>
          </w:tcPr>
          <w:p w:rsidR="00D041C4" w:rsidRPr="00D041C4" w:rsidRDefault="000970C9" w:rsidP="000970C9">
            <w:pPr>
              <w:pStyle w:val="Heading2"/>
              <w:rPr>
                <w:rFonts w:ascii="Arial" w:hAnsi="Arial" w:cs="Arial"/>
                <w:sz w:val="24"/>
                <w:szCs w:val="24"/>
              </w:rPr>
            </w:pPr>
            <w:r>
              <w:rPr>
                <w:rFonts w:ascii="Arial" w:hAnsi="Arial" w:cs="Arial"/>
                <w:sz w:val="24"/>
                <w:szCs w:val="24"/>
              </w:rPr>
              <w:t>Aesculap 1</w:t>
            </w:r>
          </w:p>
        </w:tc>
      </w:tr>
      <w:tr w:rsidR="00D041C4" w:rsidRPr="00D041C4"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dates covered in this communication:</w:t>
            </w:r>
          </w:p>
        </w:tc>
        <w:tc>
          <w:tcPr>
            <w:tcW w:w="5510" w:type="dxa"/>
          </w:tcPr>
          <w:p w:rsidR="00D041C4" w:rsidRPr="00D041C4" w:rsidRDefault="005429FE" w:rsidP="000970C9">
            <w:pPr>
              <w:pStyle w:val="Heading2"/>
              <w:rPr>
                <w:rFonts w:ascii="Arial" w:hAnsi="Arial" w:cs="Arial"/>
                <w:sz w:val="24"/>
                <w:szCs w:val="24"/>
              </w:rPr>
            </w:pPr>
            <w:sdt>
              <w:sdtPr>
                <w:rPr>
                  <w:rFonts w:ascii="Arial" w:hAnsi="Arial" w:cs="Arial"/>
                  <w:sz w:val="24"/>
                  <w:szCs w:val="24"/>
                </w:rPr>
                <w:alias w:val="Date"/>
                <w:tag w:val="Date"/>
                <w:id w:val="85081685"/>
                <w:placeholder>
                  <w:docPart w:val="CA5010E1A352472A882C3242811C9E75"/>
                </w:placeholder>
                <w:date w:fullDate="2016-02-01T00:00:00Z">
                  <w:dateFormat w:val="MMMM d, yyyy"/>
                  <w:lid w:val="en-US"/>
                  <w:storeMappedDataAs w:val="dateTime"/>
                  <w:calendar w:val="gregorian"/>
                </w:date>
              </w:sdtPr>
              <w:sdtContent>
                <w:r w:rsidR="000970C9">
                  <w:rPr>
                    <w:rFonts w:ascii="Arial" w:hAnsi="Arial" w:cs="Arial"/>
                    <w:sz w:val="24"/>
                    <w:szCs w:val="24"/>
                  </w:rPr>
                  <w:t>February 1, 2016</w:t>
                </w:r>
              </w:sdtContent>
            </w:sdt>
            <w:r w:rsidR="00B70DBC">
              <w:rPr>
                <w:rFonts w:ascii="Arial" w:hAnsi="Arial" w:cs="Arial"/>
                <w:sz w:val="24"/>
                <w:szCs w:val="24"/>
              </w:rPr>
              <w:t xml:space="preserve"> to </w:t>
            </w:r>
            <w:sdt>
              <w:sdtPr>
                <w:rPr>
                  <w:rFonts w:ascii="Arial" w:hAnsi="Arial" w:cs="Arial"/>
                  <w:sz w:val="24"/>
                  <w:szCs w:val="24"/>
                </w:rPr>
                <w:alias w:val="Date"/>
                <w:tag w:val="Date"/>
                <w:id w:val="342356360"/>
                <w:placeholder>
                  <w:docPart w:val="F3BB8FEBDB14448AB14EABFE6AD5A84D"/>
                </w:placeholder>
                <w:date w:fullDate="2016-02-07T00:00:00Z">
                  <w:dateFormat w:val="MMMM d, yyyy"/>
                  <w:lid w:val="en-US"/>
                  <w:storeMappedDataAs w:val="dateTime"/>
                  <w:calendar w:val="gregorian"/>
                </w:date>
              </w:sdtPr>
              <w:sdtContent>
                <w:r w:rsidR="000970C9">
                  <w:rPr>
                    <w:rFonts w:ascii="Arial" w:hAnsi="Arial" w:cs="Arial"/>
                    <w:sz w:val="24"/>
                    <w:szCs w:val="24"/>
                  </w:rPr>
                  <w:t>February 7, 2016</w:t>
                </w:r>
              </w:sdtContent>
            </w:sdt>
          </w:p>
        </w:tc>
      </w:tr>
      <w:tr w:rsidR="00D041C4" w:rsidRPr="00D041C4" w:rsidTr="00E85653">
        <w:trPr>
          <w:cantSplit/>
          <w:trHeight w:val="311"/>
        </w:trPr>
        <w:tc>
          <w:tcPr>
            <w:tcW w:w="3310" w:type="dxa"/>
          </w:tcPr>
          <w:p w:rsidR="00D041C4" w:rsidRPr="00D041C4" w:rsidRDefault="00E85653" w:rsidP="009A7978">
            <w:pPr>
              <w:pStyle w:val="Heading1"/>
              <w:rPr>
                <w:rFonts w:ascii="Arial" w:hAnsi="Arial" w:cs="Arial"/>
                <w:sz w:val="24"/>
                <w:szCs w:val="24"/>
              </w:rPr>
            </w:pPr>
            <w:r>
              <w:rPr>
                <w:rFonts w:ascii="Arial" w:hAnsi="Arial" w:cs="Arial"/>
                <w:sz w:val="24"/>
                <w:szCs w:val="24"/>
              </w:rPr>
              <w:t>Week Number</w:t>
            </w:r>
            <w:r w:rsidR="00D041C4" w:rsidRPr="00D041C4">
              <w:rPr>
                <w:rFonts w:ascii="Arial" w:hAnsi="Arial" w:cs="Arial"/>
                <w:sz w:val="24"/>
                <w:szCs w:val="24"/>
              </w:rPr>
              <w:t>:</w:t>
            </w:r>
          </w:p>
        </w:tc>
        <w:tc>
          <w:tcPr>
            <w:tcW w:w="5510" w:type="dxa"/>
          </w:tcPr>
          <w:p w:rsidR="00D041C4" w:rsidRPr="00D041C4" w:rsidRDefault="000970C9" w:rsidP="000970C9">
            <w:pPr>
              <w:pStyle w:val="Heading2"/>
              <w:tabs>
                <w:tab w:val="center" w:pos="2984"/>
              </w:tabs>
              <w:rPr>
                <w:rFonts w:ascii="Arial" w:hAnsi="Arial" w:cs="Arial"/>
                <w:sz w:val="24"/>
                <w:szCs w:val="24"/>
              </w:rPr>
            </w:pPr>
            <w:r>
              <w:rPr>
                <w:rFonts w:ascii="Arial" w:hAnsi="Arial" w:cs="Arial"/>
                <w:sz w:val="24"/>
                <w:szCs w:val="24"/>
              </w:rPr>
              <w:t>1</w:t>
            </w:r>
            <w:r w:rsidR="00300A36">
              <w:rPr>
                <w:rFonts w:ascii="Arial" w:hAnsi="Arial" w:cs="Arial"/>
                <w:sz w:val="24"/>
                <w:szCs w:val="24"/>
              </w:rPr>
              <w:t xml:space="preserve"> </w:t>
            </w:r>
            <w:bookmarkStart w:id="0" w:name="_GoBack"/>
            <w:bookmarkEnd w:id="0"/>
            <w:r w:rsidR="00300A36">
              <w:rPr>
                <w:rFonts w:ascii="Arial" w:hAnsi="Arial" w:cs="Arial"/>
                <w:sz w:val="24"/>
                <w:szCs w:val="24"/>
              </w:rPr>
              <w:t>of 15</w:t>
            </w:r>
          </w:p>
        </w:tc>
      </w:tr>
      <w:tr w:rsidR="00D041C4" w:rsidRPr="00D041C4" w:rsidTr="00E85653">
        <w:trPr>
          <w:cantSplit/>
          <w:trHeight w:val="311"/>
        </w:trPr>
        <w:tc>
          <w:tcPr>
            <w:tcW w:w="3310" w:type="dxa"/>
            <w:tcBorders>
              <w:bottom w:val="single" w:sz="4" w:space="0" w:color="404040" w:themeColor="text1" w:themeTint="BF"/>
            </w:tcBorders>
          </w:tcPr>
          <w:p w:rsidR="00D041C4" w:rsidRPr="00D041C4" w:rsidRDefault="00D041C4" w:rsidP="0065274A">
            <w:pPr>
              <w:pStyle w:val="Heading1"/>
              <w:rPr>
                <w:rFonts w:ascii="Arial" w:hAnsi="Arial" w:cs="Arial"/>
                <w:sz w:val="24"/>
                <w:szCs w:val="24"/>
              </w:rPr>
            </w:pPr>
          </w:p>
        </w:tc>
        <w:tc>
          <w:tcPr>
            <w:tcW w:w="5510" w:type="dxa"/>
            <w:tcBorders>
              <w:bottom w:val="single" w:sz="4" w:space="0" w:color="404040" w:themeColor="text1" w:themeTint="BF"/>
            </w:tcBorders>
          </w:tcPr>
          <w:p w:rsidR="00D041C4" w:rsidRPr="00D041C4" w:rsidRDefault="00D041C4" w:rsidP="0065274A">
            <w:pPr>
              <w:pStyle w:val="Heading2"/>
              <w:rPr>
                <w:rFonts w:ascii="Arial" w:hAnsi="Arial" w:cs="Arial"/>
                <w:sz w:val="24"/>
                <w:szCs w:val="24"/>
              </w:rPr>
            </w:pPr>
          </w:p>
        </w:tc>
      </w:tr>
    </w:tbl>
    <w:p w:rsidR="00F37651" w:rsidRDefault="000970C9" w:rsidP="00002E60">
      <w:pPr>
        <w:pStyle w:val="BodyText"/>
        <w:spacing w:before="0"/>
        <w:ind w:firstLine="0"/>
        <w:rPr>
          <w:rFonts w:ascii="Arial" w:hAnsi="Arial" w:cs="Arial"/>
          <w:b/>
          <w:sz w:val="24"/>
          <w:szCs w:val="24"/>
          <w:u w:val="single"/>
        </w:rPr>
      </w:pPr>
      <w:r w:rsidRPr="000970C9">
        <w:rPr>
          <w:rFonts w:ascii="Arial" w:hAnsi="Arial" w:cs="Arial"/>
          <w:b/>
          <w:sz w:val="24"/>
          <w:szCs w:val="24"/>
          <w:u w:val="single"/>
        </w:rPr>
        <w:t>Introduction</w:t>
      </w:r>
    </w:p>
    <w:p w:rsidR="000970C9" w:rsidRDefault="000970C9" w:rsidP="00E85653">
      <w:pPr>
        <w:pStyle w:val="BodyText"/>
        <w:spacing w:before="0"/>
        <w:rPr>
          <w:rFonts w:ascii="Arial" w:hAnsi="Arial" w:cs="Arial"/>
          <w:sz w:val="24"/>
          <w:szCs w:val="24"/>
        </w:rPr>
      </w:pPr>
      <w:r>
        <w:rPr>
          <w:rFonts w:ascii="Arial" w:hAnsi="Arial" w:cs="Arial"/>
          <w:sz w:val="24"/>
          <w:szCs w:val="24"/>
        </w:rPr>
        <w:t>Our team would like to formally thank you for participating in Lehigh's University Technical Entrepreneurship and sponsoring a project. Our team is enthusiastic about your project and believe we can accomplish the goals you have set out for us.</w:t>
      </w:r>
    </w:p>
    <w:p w:rsidR="000970C9" w:rsidRDefault="000970C9" w:rsidP="00E85653">
      <w:pPr>
        <w:pStyle w:val="BodyText"/>
        <w:spacing w:before="0"/>
        <w:rPr>
          <w:rFonts w:ascii="Arial" w:hAnsi="Arial" w:cs="Arial"/>
          <w:sz w:val="24"/>
          <w:szCs w:val="24"/>
        </w:rPr>
      </w:pPr>
      <w:r>
        <w:rPr>
          <w:rFonts w:ascii="Arial" w:hAnsi="Arial" w:cs="Arial"/>
          <w:sz w:val="24"/>
          <w:szCs w:val="24"/>
        </w:rPr>
        <w:t>Our team of six members consists of three bioengineering majors, two mechanical engineering majors and one supply chain major. Exhibit 1 displays our names, academic years, contact information and majors. Our detailed biographical sketches are in the Appendix.</w:t>
      </w:r>
    </w:p>
    <w:p w:rsidR="000970C9" w:rsidRDefault="000970C9" w:rsidP="00E85653">
      <w:pPr>
        <w:pStyle w:val="BodyText"/>
        <w:spacing w:before="0"/>
        <w:rPr>
          <w:rFonts w:ascii="Arial" w:hAnsi="Arial" w:cs="Arial"/>
          <w:sz w:val="24"/>
          <w:szCs w:val="24"/>
        </w:rPr>
      </w:pPr>
    </w:p>
    <w:tbl>
      <w:tblPr>
        <w:tblStyle w:val="TableGrid"/>
        <w:tblW w:w="0" w:type="auto"/>
        <w:tblInd w:w="990" w:type="dxa"/>
        <w:tblLook w:val="04A0"/>
      </w:tblPr>
      <w:tblGrid>
        <w:gridCol w:w="2394"/>
        <w:gridCol w:w="1134"/>
        <w:gridCol w:w="2430"/>
        <w:gridCol w:w="1440"/>
      </w:tblGrid>
      <w:tr w:rsidR="003A24B3" w:rsidTr="00002E60">
        <w:tc>
          <w:tcPr>
            <w:tcW w:w="2394" w:type="dxa"/>
          </w:tcPr>
          <w:p w:rsidR="003A24B3" w:rsidRDefault="003A24B3" w:rsidP="00002E60">
            <w:pPr>
              <w:pStyle w:val="BodyText"/>
              <w:spacing w:before="0"/>
              <w:ind w:firstLine="0"/>
              <w:rPr>
                <w:rFonts w:ascii="Arial" w:hAnsi="Arial" w:cs="Arial"/>
                <w:sz w:val="24"/>
                <w:szCs w:val="24"/>
              </w:rPr>
            </w:pPr>
            <w:r>
              <w:rPr>
                <w:rFonts w:ascii="Arial" w:hAnsi="Arial" w:cs="Arial"/>
                <w:sz w:val="24"/>
                <w:szCs w:val="24"/>
              </w:rPr>
              <w:t>Christman, Cassie</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Junior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clc217@lehigh.edu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BioEngr</w:t>
            </w:r>
          </w:p>
        </w:tc>
      </w:tr>
      <w:tr w:rsidR="003A24B3" w:rsidTr="00002E60">
        <w:tc>
          <w:tcPr>
            <w:tcW w:w="2394" w:type="dxa"/>
          </w:tcPr>
          <w:p w:rsidR="003A24B3" w:rsidRDefault="003A24B3" w:rsidP="00002E60">
            <w:pPr>
              <w:pStyle w:val="BodyText"/>
              <w:spacing w:before="0"/>
              <w:ind w:firstLine="0"/>
              <w:rPr>
                <w:rFonts w:ascii="Arial" w:hAnsi="Arial" w:cs="Arial"/>
                <w:sz w:val="24"/>
                <w:szCs w:val="24"/>
              </w:rPr>
            </w:pPr>
            <w:r>
              <w:rPr>
                <w:rFonts w:ascii="Arial" w:hAnsi="Arial" w:cs="Arial"/>
                <w:sz w:val="24"/>
                <w:szCs w:val="24"/>
              </w:rPr>
              <w:t>Davis, Christian</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Junior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ctd217@lehigh.edu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ME</w:t>
            </w:r>
          </w:p>
        </w:tc>
      </w:tr>
      <w:tr w:rsidR="003A24B3" w:rsidTr="00002E60">
        <w:tc>
          <w:tcPr>
            <w:tcW w:w="2394" w:type="dxa"/>
          </w:tcPr>
          <w:p w:rsidR="003A24B3" w:rsidRDefault="003A24B3" w:rsidP="00002E60">
            <w:pPr>
              <w:pStyle w:val="BodyText"/>
              <w:spacing w:before="0"/>
              <w:ind w:firstLine="0"/>
              <w:rPr>
                <w:rFonts w:ascii="Arial" w:hAnsi="Arial" w:cs="Arial"/>
                <w:sz w:val="24"/>
                <w:szCs w:val="24"/>
              </w:rPr>
            </w:pPr>
            <w:r>
              <w:rPr>
                <w:rFonts w:ascii="Arial" w:hAnsi="Arial" w:cs="Arial"/>
                <w:sz w:val="24"/>
                <w:szCs w:val="24"/>
              </w:rPr>
              <w:t>Haupt, Alexis</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Junior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anh217@lehigh.edu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BioEngr</w:t>
            </w:r>
          </w:p>
        </w:tc>
      </w:tr>
      <w:tr w:rsidR="003A24B3" w:rsidTr="00002E60">
        <w:tc>
          <w:tcPr>
            <w:tcW w:w="2394" w:type="dxa"/>
          </w:tcPr>
          <w:p w:rsidR="003A24B3" w:rsidRDefault="003A24B3" w:rsidP="00002E60">
            <w:pPr>
              <w:pStyle w:val="BodyText"/>
              <w:spacing w:before="0"/>
              <w:ind w:firstLine="0"/>
              <w:rPr>
                <w:rFonts w:ascii="Arial" w:hAnsi="Arial" w:cs="Arial"/>
                <w:sz w:val="24"/>
                <w:szCs w:val="24"/>
              </w:rPr>
            </w:pPr>
            <w:r>
              <w:rPr>
                <w:rFonts w:ascii="Arial" w:hAnsi="Arial" w:cs="Arial"/>
                <w:sz w:val="24"/>
                <w:szCs w:val="24"/>
              </w:rPr>
              <w:t>Loughran, Brian</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Junior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btl217@lehigh.edu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ME</w:t>
            </w:r>
          </w:p>
        </w:tc>
      </w:tr>
      <w:tr w:rsidR="003A24B3" w:rsidTr="00002E60">
        <w:tc>
          <w:tcPr>
            <w:tcW w:w="2394" w:type="dxa"/>
          </w:tcPr>
          <w:p w:rsidR="003A24B3" w:rsidRDefault="003A24B3" w:rsidP="00002E60">
            <w:pPr>
              <w:pStyle w:val="BodyText"/>
              <w:spacing w:before="0"/>
              <w:ind w:firstLine="0"/>
              <w:rPr>
                <w:rFonts w:ascii="Arial" w:hAnsi="Arial" w:cs="Arial"/>
                <w:sz w:val="24"/>
                <w:szCs w:val="24"/>
              </w:rPr>
            </w:pPr>
            <w:r>
              <w:rPr>
                <w:rFonts w:ascii="Arial" w:hAnsi="Arial" w:cs="Arial"/>
                <w:sz w:val="24"/>
                <w:szCs w:val="24"/>
              </w:rPr>
              <w:t>Obzud, Cassie</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Senior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cpo216@lehigh.edu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SupChMgt</w:t>
            </w:r>
          </w:p>
        </w:tc>
      </w:tr>
      <w:tr w:rsidR="003A24B3" w:rsidTr="00002E60">
        <w:tc>
          <w:tcPr>
            <w:tcW w:w="239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Sargeant, Jadon</w:t>
            </w:r>
          </w:p>
        </w:tc>
        <w:tc>
          <w:tcPr>
            <w:tcW w:w="1134"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Junior</w:t>
            </w:r>
          </w:p>
        </w:tc>
        <w:tc>
          <w:tcPr>
            <w:tcW w:w="243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jts317@lehigh.edu</w:t>
            </w:r>
          </w:p>
        </w:tc>
        <w:tc>
          <w:tcPr>
            <w:tcW w:w="1440" w:type="dxa"/>
          </w:tcPr>
          <w:p w:rsidR="003A24B3" w:rsidRDefault="00002E60" w:rsidP="00002E60">
            <w:pPr>
              <w:pStyle w:val="BodyText"/>
              <w:spacing w:before="0"/>
              <w:ind w:firstLine="0"/>
              <w:rPr>
                <w:rFonts w:ascii="Arial" w:hAnsi="Arial" w:cs="Arial"/>
                <w:sz w:val="24"/>
                <w:szCs w:val="24"/>
              </w:rPr>
            </w:pPr>
            <w:r>
              <w:rPr>
                <w:rFonts w:ascii="Arial" w:hAnsi="Arial" w:cs="Arial"/>
                <w:sz w:val="24"/>
                <w:szCs w:val="24"/>
              </w:rPr>
              <w:t>BioEngr</w:t>
            </w:r>
          </w:p>
        </w:tc>
      </w:tr>
    </w:tbl>
    <w:p w:rsidR="000970C9" w:rsidRDefault="000970C9" w:rsidP="00E85653">
      <w:pPr>
        <w:pStyle w:val="BodyText"/>
        <w:spacing w:before="0"/>
        <w:rPr>
          <w:rFonts w:ascii="Arial" w:hAnsi="Arial" w:cs="Arial"/>
          <w:sz w:val="24"/>
          <w:szCs w:val="24"/>
        </w:rPr>
      </w:pPr>
    </w:p>
    <w:p w:rsidR="00002E60" w:rsidRDefault="00812199" w:rsidP="00EA3035">
      <w:pPr>
        <w:pStyle w:val="BodyText"/>
        <w:spacing w:before="0"/>
        <w:ind w:firstLine="0"/>
        <w:jc w:val="center"/>
        <w:rPr>
          <w:rFonts w:ascii="Arial" w:hAnsi="Arial" w:cs="Arial"/>
          <w:sz w:val="24"/>
          <w:szCs w:val="24"/>
        </w:rPr>
      </w:pPr>
      <w:r>
        <w:rPr>
          <w:rFonts w:ascii="Arial" w:hAnsi="Arial" w:cs="Arial"/>
          <w:sz w:val="24"/>
          <w:szCs w:val="24"/>
        </w:rPr>
        <w:t>Exhibit 1</w:t>
      </w:r>
      <w:r w:rsidR="00002E60">
        <w:rPr>
          <w:rFonts w:ascii="Arial" w:hAnsi="Arial" w:cs="Arial"/>
          <w:sz w:val="24"/>
          <w:szCs w:val="24"/>
        </w:rPr>
        <w:t xml:space="preserve"> Team Contact Information</w:t>
      </w:r>
    </w:p>
    <w:p w:rsidR="00002E60" w:rsidRDefault="00002E60" w:rsidP="00002E60">
      <w:pPr>
        <w:pStyle w:val="BodyText"/>
        <w:spacing w:before="0"/>
        <w:rPr>
          <w:rFonts w:ascii="Arial" w:hAnsi="Arial" w:cs="Arial"/>
          <w:sz w:val="24"/>
          <w:szCs w:val="24"/>
        </w:rPr>
      </w:pPr>
    </w:p>
    <w:p w:rsidR="00002E60" w:rsidRDefault="00002E60" w:rsidP="00002E60">
      <w:pPr>
        <w:pStyle w:val="BodyText"/>
        <w:spacing w:before="0"/>
        <w:ind w:firstLine="0"/>
        <w:rPr>
          <w:rFonts w:ascii="Arial" w:hAnsi="Arial" w:cs="Arial"/>
          <w:sz w:val="24"/>
          <w:szCs w:val="24"/>
        </w:rPr>
      </w:pPr>
      <w:r>
        <w:rPr>
          <w:rFonts w:ascii="Arial" w:hAnsi="Arial" w:cs="Arial"/>
          <w:b/>
          <w:sz w:val="24"/>
          <w:szCs w:val="24"/>
          <w:u w:val="single"/>
        </w:rPr>
        <w:t>Overview</w:t>
      </w:r>
    </w:p>
    <w:p w:rsidR="00002E60" w:rsidRDefault="00002E60" w:rsidP="00002E60">
      <w:pPr>
        <w:pStyle w:val="BodyText"/>
        <w:spacing w:before="0"/>
        <w:ind w:firstLine="0"/>
        <w:rPr>
          <w:rFonts w:ascii="Arial" w:hAnsi="Arial" w:cs="Arial"/>
          <w:sz w:val="24"/>
          <w:szCs w:val="24"/>
        </w:rPr>
      </w:pPr>
      <w:r>
        <w:rPr>
          <w:rFonts w:ascii="Arial" w:hAnsi="Arial" w:cs="Arial"/>
          <w:sz w:val="24"/>
          <w:szCs w:val="24"/>
        </w:rPr>
        <w:t xml:space="preserve"> </w:t>
      </w:r>
      <w:r>
        <w:rPr>
          <w:rFonts w:ascii="Arial" w:hAnsi="Arial" w:cs="Arial"/>
          <w:sz w:val="24"/>
          <w:szCs w:val="24"/>
        </w:rPr>
        <w:tab/>
        <w:t>For clarification, the sponsor communication brief will be emailed to you on a weekly basis every Friday by 12:00 noon. The brief will consist of the progress of our work from the previous week (Monday-Sunday).</w:t>
      </w:r>
    </w:p>
    <w:p w:rsidR="00002E60" w:rsidRDefault="00002E60" w:rsidP="00002E60">
      <w:pPr>
        <w:pStyle w:val="BodyText"/>
        <w:spacing w:before="0"/>
        <w:rPr>
          <w:rFonts w:ascii="Arial" w:hAnsi="Arial" w:cs="Arial"/>
          <w:sz w:val="24"/>
          <w:szCs w:val="24"/>
        </w:rPr>
      </w:pPr>
    </w:p>
    <w:p w:rsidR="00002E60" w:rsidRDefault="00002E60" w:rsidP="00002E60">
      <w:pPr>
        <w:pStyle w:val="BodyText"/>
        <w:spacing w:before="0"/>
        <w:rPr>
          <w:rFonts w:ascii="Arial" w:hAnsi="Arial" w:cs="Arial"/>
          <w:sz w:val="24"/>
          <w:szCs w:val="24"/>
        </w:rPr>
      </w:pPr>
      <w:r>
        <w:rPr>
          <w:rFonts w:ascii="Arial" w:hAnsi="Arial" w:cs="Arial"/>
          <w:sz w:val="24"/>
          <w:szCs w:val="24"/>
        </w:rPr>
        <w:t>For the semester we have assigned team roles based on the strengths of our team members. Brian Loughran</w:t>
      </w:r>
      <w:r w:rsidR="00EA3035">
        <w:rPr>
          <w:rFonts w:ascii="Arial" w:hAnsi="Arial" w:cs="Arial"/>
          <w:sz w:val="24"/>
          <w:szCs w:val="24"/>
        </w:rPr>
        <w:t>, our team liason,</w:t>
      </w:r>
      <w:r>
        <w:rPr>
          <w:rFonts w:ascii="Arial" w:hAnsi="Arial" w:cs="Arial"/>
          <w:sz w:val="24"/>
          <w:szCs w:val="24"/>
        </w:rPr>
        <w:t xml:space="preserve"> will be your primary </w:t>
      </w:r>
      <w:r w:rsidR="007E0FDB">
        <w:rPr>
          <w:rFonts w:ascii="Arial" w:hAnsi="Arial" w:cs="Arial"/>
          <w:sz w:val="24"/>
          <w:szCs w:val="24"/>
        </w:rPr>
        <w:t>contact for communication between our team and you. He can be reached by email at btl217@lehigh.edu, or by phone at 201-317-3254.</w:t>
      </w:r>
    </w:p>
    <w:p w:rsidR="007E0FDB" w:rsidRDefault="007E0FDB" w:rsidP="00002E60">
      <w:pPr>
        <w:pStyle w:val="BodyText"/>
        <w:spacing w:before="0"/>
        <w:rPr>
          <w:rFonts w:ascii="Arial" w:hAnsi="Arial" w:cs="Arial"/>
          <w:sz w:val="24"/>
          <w:szCs w:val="24"/>
        </w:rPr>
      </w:pPr>
    </w:p>
    <w:p w:rsidR="007E0FDB" w:rsidRDefault="007E0FDB" w:rsidP="00002E60">
      <w:pPr>
        <w:pStyle w:val="BodyText"/>
        <w:spacing w:before="0"/>
        <w:rPr>
          <w:rFonts w:ascii="Arial" w:hAnsi="Arial" w:cs="Arial"/>
          <w:sz w:val="24"/>
          <w:szCs w:val="24"/>
        </w:rPr>
      </w:pPr>
      <w:r>
        <w:rPr>
          <w:rFonts w:ascii="Arial" w:hAnsi="Arial" w:cs="Arial"/>
          <w:sz w:val="24"/>
          <w:szCs w:val="24"/>
        </w:rPr>
        <w:t xml:space="preserve">In lecture and through class readings, we are learning about the Technical Entrepreneurship process and will be applying that knowledge to our project. </w:t>
      </w:r>
      <w:r w:rsidR="00EA3035">
        <w:rPr>
          <w:rFonts w:ascii="Arial" w:hAnsi="Arial" w:cs="Arial"/>
          <w:sz w:val="24"/>
          <w:szCs w:val="24"/>
        </w:rPr>
        <w:t xml:space="preserve">This process is shown in Exhibit 2. I thought it would be helpful for you to see what we will be abiding by as our conceptual design process. The yellow-orange shaded boxes are the </w:t>
      </w:r>
      <w:r w:rsidR="00EA3035">
        <w:rPr>
          <w:rFonts w:ascii="Arial" w:hAnsi="Arial" w:cs="Arial"/>
          <w:sz w:val="24"/>
          <w:szCs w:val="24"/>
        </w:rPr>
        <w:lastRenderedPageBreak/>
        <w:t>steps we will have completed by the end of this semester, and the white boxes are what we will be focusing on the following semester. As of this week, we are creating our mission statement and determining the customer needs.</w:t>
      </w:r>
    </w:p>
    <w:p w:rsidR="00EA3035" w:rsidRDefault="00EA3035" w:rsidP="00EA3035">
      <w:pPr>
        <w:pStyle w:val="BodyText"/>
        <w:spacing w:before="0"/>
        <w:jc w:val="center"/>
        <w:rPr>
          <w:rFonts w:ascii="Arial" w:hAnsi="Arial" w:cs="Arial"/>
          <w:sz w:val="24"/>
          <w:szCs w:val="24"/>
        </w:rPr>
      </w:pPr>
    </w:p>
    <w:p w:rsidR="00206F3E" w:rsidRDefault="00206F3E" w:rsidP="00EA3035">
      <w:pPr>
        <w:pStyle w:val="BodyText"/>
        <w:spacing w:before="0"/>
        <w:ind w:firstLine="0"/>
        <w:jc w:val="center"/>
        <w:rPr>
          <w:rFonts w:ascii="Arial" w:hAnsi="Arial" w:cs="Arial"/>
          <w:sz w:val="24"/>
          <w:szCs w:val="24"/>
        </w:rPr>
      </w:pPr>
      <w:r>
        <w:rPr>
          <w:rFonts w:ascii="Arial" w:hAnsi="Arial" w:cs="Arial"/>
          <w:noProof/>
          <w:sz w:val="24"/>
          <w:szCs w:val="24"/>
        </w:rPr>
        <w:drawing>
          <wp:inline distT="0" distB="0" distL="0" distR="0">
            <wp:extent cx="4695825" cy="560696"/>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3891" t="20696" r="19134" b="69337"/>
                    <a:stretch>
                      <a:fillRect/>
                    </a:stretch>
                  </pic:blipFill>
                  <pic:spPr bwMode="auto">
                    <a:xfrm>
                      <a:off x="0" y="0"/>
                      <a:ext cx="4700762" cy="561285"/>
                    </a:xfrm>
                    <a:prstGeom prst="rect">
                      <a:avLst/>
                    </a:prstGeom>
                    <a:noFill/>
                    <a:ln w="9525">
                      <a:noFill/>
                      <a:miter lim="800000"/>
                      <a:headEnd/>
                      <a:tailEnd/>
                    </a:ln>
                  </pic:spPr>
                </pic:pic>
              </a:graphicData>
            </a:graphic>
          </wp:inline>
        </w:drawing>
      </w:r>
    </w:p>
    <w:p w:rsidR="00206F3E" w:rsidRDefault="00206F3E" w:rsidP="00EA3035">
      <w:pPr>
        <w:pStyle w:val="BodyText"/>
        <w:spacing w:before="0"/>
        <w:ind w:firstLine="0"/>
        <w:jc w:val="center"/>
        <w:rPr>
          <w:rFonts w:ascii="Arial" w:hAnsi="Arial" w:cs="Arial"/>
          <w:sz w:val="24"/>
          <w:szCs w:val="24"/>
        </w:rPr>
      </w:pPr>
      <w:r>
        <w:rPr>
          <w:rFonts w:ascii="Arial" w:hAnsi="Arial" w:cs="Arial"/>
          <w:noProof/>
          <w:sz w:val="24"/>
          <w:szCs w:val="24"/>
        </w:rPr>
        <w:drawing>
          <wp:inline distT="0" distB="0" distL="0" distR="0">
            <wp:extent cx="4691165" cy="230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3974" t="39379" r="19528" b="19943"/>
                    <a:stretch>
                      <a:fillRect/>
                    </a:stretch>
                  </pic:blipFill>
                  <pic:spPr bwMode="auto">
                    <a:xfrm>
                      <a:off x="0" y="0"/>
                      <a:ext cx="4693086" cy="2305994"/>
                    </a:xfrm>
                    <a:prstGeom prst="rect">
                      <a:avLst/>
                    </a:prstGeom>
                    <a:noFill/>
                    <a:ln w="9525">
                      <a:noFill/>
                      <a:miter lim="800000"/>
                      <a:headEnd/>
                      <a:tailEnd/>
                    </a:ln>
                  </pic:spPr>
                </pic:pic>
              </a:graphicData>
            </a:graphic>
          </wp:inline>
        </w:drawing>
      </w:r>
    </w:p>
    <w:p w:rsidR="00EA3035" w:rsidRDefault="00812199" w:rsidP="00EA3035">
      <w:pPr>
        <w:pStyle w:val="BodyText"/>
        <w:spacing w:before="0"/>
        <w:ind w:firstLine="0"/>
        <w:jc w:val="center"/>
        <w:rPr>
          <w:rFonts w:ascii="Arial" w:hAnsi="Arial" w:cs="Arial"/>
          <w:sz w:val="24"/>
          <w:szCs w:val="24"/>
        </w:rPr>
      </w:pPr>
      <w:r>
        <w:rPr>
          <w:rFonts w:ascii="Arial" w:hAnsi="Arial" w:cs="Arial"/>
          <w:sz w:val="24"/>
          <w:szCs w:val="24"/>
        </w:rPr>
        <w:t>Exhibit 2</w:t>
      </w:r>
      <w:r w:rsidR="00EA3035">
        <w:rPr>
          <w:rFonts w:ascii="Arial" w:hAnsi="Arial" w:cs="Arial"/>
          <w:sz w:val="24"/>
          <w:szCs w:val="24"/>
        </w:rPr>
        <w:t xml:space="preserve"> The Conceptual Development Process in TE</w:t>
      </w:r>
    </w:p>
    <w:p w:rsidR="00310B87" w:rsidRDefault="00310B87" w:rsidP="00EA3035">
      <w:pPr>
        <w:pStyle w:val="BodyText"/>
        <w:spacing w:before="0"/>
        <w:ind w:firstLine="0"/>
        <w:jc w:val="center"/>
        <w:rPr>
          <w:rFonts w:ascii="Arial" w:hAnsi="Arial" w:cs="Arial"/>
          <w:sz w:val="24"/>
          <w:szCs w:val="24"/>
        </w:rPr>
      </w:pPr>
    </w:p>
    <w:p w:rsidR="00002E60" w:rsidRDefault="001E0AA5" w:rsidP="001E0AA5">
      <w:pPr>
        <w:pStyle w:val="BodyText"/>
        <w:spacing w:before="0"/>
        <w:ind w:firstLine="0"/>
        <w:rPr>
          <w:rFonts w:ascii="Arial" w:hAnsi="Arial" w:cs="Arial"/>
          <w:sz w:val="24"/>
          <w:szCs w:val="24"/>
        </w:rPr>
      </w:pPr>
      <w:r>
        <w:rPr>
          <w:rFonts w:ascii="Arial" w:hAnsi="Arial" w:cs="Arial"/>
          <w:b/>
          <w:sz w:val="24"/>
          <w:szCs w:val="24"/>
          <w:u w:val="single"/>
        </w:rPr>
        <w:t>Accomplishments</w:t>
      </w:r>
    </w:p>
    <w:p w:rsidR="001E0AA5" w:rsidRDefault="001E0AA5" w:rsidP="001E0AA5">
      <w:pPr>
        <w:pStyle w:val="BodyText"/>
        <w:numPr>
          <w:ilvl w:val="0"/>
          <w:numId w:val="1"/>
        </w:numPr>
        <w:spacing w:before="0"/>
        <w:rPr>
          <w:rFonts w:ascii="Arial" w:hAnsi="Arial" w:cs="Arial"/>
          <w:sz w:val="24"/>
          <w:szCs w:val="24"/>
        </w:rPr>
      </w:pPr>
      <w:r>
        <w:rPr>
          <w:rFonts w:ascii="Arial" w:hAnsi="Arial" w:cs="Arial"/>
          <w:sz w:val="24"/>
          <w:szCs w:val="24"/>
        </w:rPr>
        <w:t>We researched Aesculap through both the B.Braun and Aesculap websites to gain basic knowledge on the values of Aesculap and the products currently offered by Aesculap.</w:t>
      </w:r>
    </w:p>
    <w:p w:rsidR="001E0AA5" w:rsidRDefault="00B13A30" w:rsidP="001E0AA5">
      <w:pPr>
        <w:pStyle w:val="BodyText"/>
        <w:numPr>
          <w:ilvl w:val="0"/>
          <w:numId w:val="1"/>
        </w:numPr>
        <w:spacing w:before="0"/>
        <w:rPr>
          <w:rFonts w:ascii="Arial" w:hAnsi="Arial" w:cs="Arial"/>
          <w:sz w:val="24"/>
          <w:szCs w:val="24"/>
        </w:rPr>
      </w:pPr>
      <w:r>
        <w:rPr>
          <w:rFonts w:ascii="Arial" w:hAnsi="Arial" w:cs="Arial"/>
          <w:sz w:val="24"/>
          <w:szCs w:val="24"/>
        </w:rPr>
        <w:t xml:space="preserve">In lecture, we learned </w:t>
      </w:r>
      <w:r w:rsidR="00B92B46">
        <w:rPr>
          <w:rFonts w:ascii="Arial" w:hAnsi="Arial" w:cs="Arial"/>
          <w:sz w:val="24"/>
          <w:szCs w:val="24"/>
        </w:rPr>
        <w:t>the basics of the product development process and patents, which is information we will apply throughout this project.</w:t>
      </w:r>
    </w:p>
    <w:p w:rsidR="00B92B46" w:rsidRDefault="00B92B46" w:rsidP="00B92B46">
      <w:pPr>
        <w:pStyle w:val="BodyText"/>
        <w:spacing w:before="0"/>
        <w:ind w:left="720" w:firstLine="0"/>
        <w:rPr>
          <w:rFonts w:ascii="Arial" w:hAnsi="Arial" w:cs="Arial"/>
          <w:sz w:val="24"/>
          <w:szCs w:val="24"/>
        </w:rPr>
      </w:pPr>
    </w:p>
    <w:p w:rsidR="00B92B46" w:rsidRDefault="00B92B46" w:rsidP="00B92B46">
      <w:pPr>
        <w:pStyle w:val="BodyText"/>
        <w:spacing w:before="0"/>
        <w:ind w:firstLine="0"/>
        <w:rPr>
          <w:rFonts w:ascii="Arial" w:hAnsi="Arial" w:cs="Arial"/>
          <w:sz w:val="24"/>
          <w:szCs w:val="24"/>
        </w:rPr>
      </w:pPr>
      <w:r>
        <w:rPr>
          <w:rFonts w:ascii="Arial" w:hAnsi="Arial" w:cs="Arial"/>
          <w:b/>
          <w:sz w:val="24"/>
          <w:szCs w:val="24"/>
          <w:u w:val="single"/>
        </w:rPr>
        <w:t>Next Steps</w:t>
      </w:r>
    </w:p>
    <w:p w:rsidR="00B92B46" w:rsidRDefault="00B92B46" w:rsidP="00B92B46">
      <w:pPr>
        <w:pStyle w:val="BodyText"/>
        <w:numPr>
          <w:ilvl w:val="0"/>
          <w:numId w:val="2"/>
        </w:numPr>
        <w:spacing w:before="0"/>
        <w:rPr>
          <w:rFonts w:ascii="Arial" w:hAnsi="Arial" w:cs="Arial"/>
          <w:sz w:val="24"/>
          <w:szCs w:val="24"/>
        </w:rPr>
      </w:pPr>
      <w:r>
        <w:rPr>
          <w:rFonts w:ascii="Arial" w:hAnsi="Arial" w:cs="Arial"/>
          <w:sz w:val="24"/>
          <w:szCs w:val="24"/>
        </w:rPr>
        <w:t>On Wednesday February 10th, our team will visit Aesculap and meet with you to discuss the project.</w:t>
      </w:r>
    </w:p>
    <w:p w:rsidR="00B92B46" w:rsidRDefault="00B92B46" w:rsidP="00B92B46">
      <w:pPr>
        <w:pStyle w:val="BodyText"/>
        <w:numPr>
          <w:ilvl w:val="0"/>
          <w:numId w:val="2"/>
        </w:numPr>
        <w:spacing w:before="0"/>
        <w:rPr>
          <w:rFonts w:ascii="Arial" w:hAnsi="Arial" w:cs="Arial"/>
          <w:sz w:val="24"/>
          <w:szCs w:val="24"/>
        </w:rPr>
      </w:pPr>
      <w:r>
        <w:rPr>
          <w:rFonts w:ascii="Arial" w:hAnsi="Arial" w:cs="Arial"/>
          <w:sz w:val="24"/>
          <w:szCs w:val="24"/>
        </w:rPr>
        <w:t>We will develop our mission statement and begin identifying customer needs.</w:t>
      </w:r>
    </w:p>
    <w:p w:rsidR="00B92B46" w:rsidRDefault="00B92B46" w:rsidP="00B92B46">
      <w:pPr>
        <w:pStyle w:val="BodyText"/>
        <w:spacing w:before="0"/>
        <w:ind w:left="720" w:firstLine="0"/>
        <w:rPr>
          <w:rFonts w:ascii="Arial" w:hAnsi="Arial" w:cs="Arial"/>
          <w:sz w:val="24"/>
          <w:szCs w:val="24"/>
        </w:rPr>
      </w:pPr>
    </w:p>
    <w:p w:rsidR="00B92B46" w:rsidRDefault="00B92B46" w:rsidP="00B92B46">
      <w:pPr>
        <w:pStyle w:val="BodyText"/>
        <w:spacing w:before="0"/>
        <w:ind w:firstLine="0"/>
        <w:rPr>
          <w:rFonts w:ascii="Arial" w:hAnsi="Arial" w:cs="Arial"/>
          <w:sz w:val="24"/>
          <w:szCs w:val="24"/>
        </w:rPr>
      </w:pPr>
      <w:r>
        <w:rPr>
          <w:rFonts w:ascii="Arial" w:hAnsi="Arial" w:cs="Arial"/>
          <w:b/>
          <w:sz w:val="24"/>
          <w:szCs w:val="24"/>
          <w:u w:val="single"/>
        </w:rPr>
        <w:t>Proposed Communication Expectations</w:t>
      </w:r>
    </w:p>
    <w:p w:rsidR="00B92B46" w:rsidRDefault="001E09FF" w:rsidP="00B92B46">
      <w:pPr>
        <w:pStyle w:val="BodyText"/>
        <w:numPr>
          <w:ilvl w:val="0"/>
          <w:numId w:val="3"/>
        </w:numPr>
        <w:spacing w:before="0"/>
        <w:rPr>
          <w:rFonts w:ascii="Arial" w:hAnsi="Arial" w:cs="Arial"/>
          <w:sz w:val="24"/>
          <w:szCs w:val="24"/>
        </w:rPr>
      </w:pPr>
      <w:r>
        <w:rPr>
          <w:rFonts w:ascii="Arial" w:hAnsi="Arial" w:cs="Arial"/>
          <w:sz w:val="24"/>
          <w:szCs w:val="24"/>
        </w:rPr>
        <w:t>We would greatly appreciate a confirmation email verifying you received our weekly brief.</w:t>
      </w:r>
    </w:p>
    <w:p w:rsidR="00B427B2" w:rsidRDefault="001E09FF" w:rsidP="00B92B46">
      <w:pPr>
        <w:pStyle w:val="BodyText"/>
        <w:numPr>
          <w:ilvl w:val="0"/>
          <w:numId w:val="3"/>
        </w:numPr>
        <w:spacing w:before="0"/>
        <w:rPr>
          <w:rFonts w:ascii="Arial" w:hAnsi="Arial" w:cs="Arial"/>
          <w:sz w:val="24"/>
          <w:szCs w:val="24"/>
        </w:rPr>
      </w:pPr>
      <w:r>
        <w:rPr>
          <w:rFonts w:ascii="Arial" w:hAnsi="Arial" w:cs="Arial"/>
          <w:sz w:val="24"/>
          <w:szCs w:val="24"/>
        </w:rPr>
        <w:t>We would also appreciate you responding to our issues and questions stated in the weekly brief by the subsequent Tuesday with any information you can provide us with</w:t>
      </w:r>
      <w:r w:rsidR="0075166F">
        <w:rPr>
          <w:rFonts w:ascii="Arial" w:hAnsi="Arial" w:cs="Arial"/>
          <w:sz w:val="24"/>
          <w:szCs w:val="24"/>
        </w:rPr>
        <w:t>.</w:t>
      </w:r>
    </w:p>
    <w:p w:rsidR="00B427B2" w:rsidRDefault="00B427B2">
      <w:pPr>
        <w:rPr>
          <w:rFonts w:ascii="Arial" w:hAnsi="Arial" w:cs="Arial"/>
          <w:sz w:val="24"/>
          <w:szCs w:val="24"/>
        </w:rPr>
      </w:pPr>
      <w:r>
        <w:rPr>
          <w:rFonts w:ascii="Arial" w:hAnsi="Arial" w:cs="Arial"/>
          <w:sz w:val="24"/>
          <w:szCs w:val="24"/>
        </w:rPr>
        <w:br w:type="page"/>
      </w:r>
    </w:p>
    <w:p w:rsidR="001E09FF" w:rsidRDefault="00B427B2" w:rsidP="00422D8D">
      <w:pPr>
        <w:pStyle w:val="BodyText"/>
        <w:spacing w:before="0"/>
        <w:ind w:firstLine="0"/>
        <w:rPr>
          <w:rFonts w:ascii="Arial" w:hAnsi="Arial" w:cs="Arial"/>
          <w:sz w:val="24"/>
          <w:szCs w:val="24"/>
        </w:rPr>
      </w:pPr>
      <w:r>
        <w:rPr>
          <w:rFonts w:ascii="Arial" w:hAnsi="Arial" w:cs="Arial"/>
          <w:b/>
          <w:sz w:val="24"/>
          <w:szCs w:val="24"/>
          <w:u w:val="single"/>
        </w:rPr>
        <w:lastRenderedPageBreak/>
        <w:t>Appendix: Team BioSketches</w:t>
      </w:r>
    </w:p>
    <w:p w:rsidR="00B427B2" w:rsidRDefault="002F6BB1" w:rsidP="00B427B2">
      <w:pPr>
        <w:pStyle w:val="BodyText"/>
        <w:spacing w:before="0"/>
        <w:ind w:left="720" w:firstLine="0"/>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simplePos x="0" y="0"/>
            <wp:positionH relativeFrom="column">
              <wp:posOffset>4016375</wp:posOffset>
            </wp:positionH>
            <wp:positionV relativeFrom="paragraph">
              <wp:posOffset>36830</wp:posOffset>
            </wp:positionV>
            <wp:extent cx="1800225" cy="2253615"/>
            <wp:effectExtent l="19050" t="0" r="9525" b="0"/>
            <wp:wrapTight wrapText="bothSides">
              <wp:wrapPolygon edited="0">
                <wp:start x="-229" y="0"/>
                <wp:lineTo x="-229" y="21363"/>
                <wp:lineTo x="21714" y="21363"/>
                <wp:lineTo x="21714" y="0"/>
                <wp:lineTo x="-229" y="0"/>
              </wp:wrapPolygon>
            </wp:wrapTight>
            <wp:docPr id="5" name="Picture 3" descr="C:\Users\Cassandra\Pictures\ae0f412e-dca8-43e3-93fc-5e261a12f07b.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sandra\Pictures\ae0f412e-dca8-43e3-93fc-5e261a12f07b.jpe"/>
                    <pic:cNvPicPr>
                      <a:picLocks noChangeAspect="1" noChangeArrowheads="1"/>
                    </pic:cNvPicPr>
                  </pic:nvPicPr>
                  <pic:blipFill>
                    <a:blip r:embed="rId9" cstate="print"/>
                    <a:srcRect/>
                    <a:stretch>
                      <a:fillRect/>
                    </a:stretch>
                  </pic:blipFill>
                  <pic:spPr bwMode="auto">
                    <a:xfrm>
                      <a:off x="0" y="0"/>
                      <a:ext cx="1800225" cy="2253615"/>
                    </a:xfrm>
                    <a:prstGeom prst="rect">
                      <a:avLst/>
                    </a:prstGeom>
                    <a:noFill/>
                    <a:ln w="9525">
                      <a:noFill/>
                      <a:miter lim="800000"/>
                      <a:headEnd/>
                      <a:tailEnd/>
                    </a:ln>
                  </pic:spPr>
                </pic:pic>
              </a:graphicData>
            </a:graphic>
          </wp:anchor>
        </w:drawing>
      </w:r>
    </w:p>
    <w:p w:rsidR="00B427B2" w:rsidRPr="00920DA8" w:rsidRDefault="002F6BB1" w:rsidP="00B427B2">
      <w:pPr>
        <w:pStyle w:val="Heading2"/>
        <w:rPr>
          <w:rFonts w:ascii="Arial" w:hAnsi="Arial" w:cs="Arial"/>
          <w:sz w:val="24"/>
          <w:szCs w:val="24"/>
        </w:rPr>
      </w:pPr>
      <w:r>
        <w:rPr>
          <w:rFonts w:ascii="Arial" w:hAnsi="Arial" w:cs="Arial"/>
          <w:caps w:val="0"/>
          <w:noProof/>
          <w:sz w:val="24"/>
          <w:szCs w:val="24"/>
        </w:rPr>
        <w:t>Cassie</w:t>
      </w:r>
      <w:r w:rsidR="00422D8D">
        <w:rPr>
          <w:rFonts w:ascii="Arial" w:hAnsi="Arial" w:cs="Arial"/>
          <w:caps w:val="0"/>
          <w:noProof/>
          <w:sz w:val="24"/>
          <w:szCs w:val="24"/>
        </w:rPr>
        <w:t xml:space="preserve"> Christman</w:t>
      </w:r>
    </w:p>
    <w:p w:rsidR="00B427B2" w:rsidRPr="00920DA8" w:rsidRDefault="00B427B2" w:rsidP="00B427B2">
      <w:pPr>
        <w:tabs>
          <w:tab w:val="left" w:pos="180"/>
          <w:tab w:val="left" w:pos="540"/>
          <w:tab w:val="left" w:pos="720"/>
          <w:tab w:val="left" w:pos="7200"/>
        </w:tabs>
        <w:rPr>
          <w:rFonts w:ascii="Arial" w:hAnsi="Arial" w:cs="Arial"/>
          <w:sz w:val="24"/>
          <w:szCs w:val="24"/>
        </w:rPr>
      </w:pPr>
      <w:r w:rsidRPr="00920DA8">
        <w:rPr>
          <w:rFonts w:ascii="Arial" w:hAnsi="Arial" w:cs="Arial"/>
          <w:sz w:val="24"/>
          <w:szCs w:val="24"/>
        </w:rPr>
        <w:t>4 Farrington Square</w:t>
      </w:r>
    </w:p>
    <w:p w:rsidR="00B427B2" w:rsidRPr="00920DA8" w:rsidRDefault="00B427B2" w:rsidP="00B427B2">
      <w:pPr>
        <w:tabs>
          <w:tab w:val="left" w:pos="180"/>
          <w:tab w:val="left" w:pos="540"/>
          <w:tab w:val="left" w:pos="720"/>
          <w:tab w:val="left" w:pos="7200"/>
        </w:tabs>
        <w:rPr>
          <w:rFonts w:ascii="Arial" w:hAnsi="Arial" w:cs="Arial"/>
          <w:sz w:val="24"/>
          <w:szCs w:val="24"/>
        </w:rPr>
      </w:pPr>
      <w:r w:rsidRPr="00920DA8">
        <w:rPr>
          <w:rFonts w:ascii="Arial" w:hAnsi="Arial" w:cs="Arial"/>
          <w:sz w:val="24"/>
          <w:szCs w:val="24"/>
        </w:rPr>
        <w:t>Box 6484</w:t>
      </w:r>
    </w:p>
    <w:p w:rsidR="00B427B2" w:rsidRPr="00920DA8" w:rsidRDefault="00B427B2" w:rsidP="00B427B2">
      <w:pPr>
        <w:tabs>
          <w:tab w:val="left" w:pos="180"/>
          <w:tab w:val="left" w:pos="540"/>
          <w:tab w:val="left" w:pos="720"/>
          <w:tab w:val="left" w:pos="7200"/>
        </w:tabs>
        <w:rPr>
          <w:rFonts w:ascii="Arial" w:hAnsi="Arial" w:cs="Arial"/>
          <w:sz w:val="24"/>
          <w:szCs w:val="24"/>
        </w:rPr>
      </w:pPr>
      <w:r w:rsidRPr="00920DA8">
        <w:rPr>
          <w:rFonts w:ascii="Arial" w:hAnsi="Arial" w:cs="Arial"/>
          <w:sz w:val="24"/>
          <w:szCs w:val="24"/>
        </w:rPr>
        <w:t>Lehigh University</w:t>
      </w:r>
    </w:p>
    <w:p w:rsidR="00B427B2" w:rsidRPr="00920DA8" w:rsidRDefault="00B427B2" w:rsidP="00B427B2">
      <w:pPr>
        <w:tabs>
          <w:tab w:val="left" w:pos="180"/>
          <w:tab w:val="left" w:pos="540"/>
          <w:tab w:val="left" w:pos="720"/>
          <w:tab w:val="left" w:pos="7200"/>
        </w:tabs>
        <w:rPr>
          <w:rFonts w:ascii="Arial" w:hAnsi="Arial" w:cs="Arial"/>
          <w:sz w:val="24"/>
          <w:szCs w:val="24"/>
        </w:rPr>
      </w:pPr>
      <w:r w:rsidRPr="00920DA8">
        <w:rPr>
          <w:rFonts w:ascii="Arial" w:hAnsi="Arial" w:cs="Arial"/>
          <w:sz w:val="24"/>
          <w:szCs w:val="24"/>
        </w:rPr>
        <w:t xml:space="preserve">Bethlehem, PA 18015  </w:t>
      </w:r>
    </w:p>
    <w:p w:rsidR="00B427B2" w:rsidRPr="00920DA8" w:rsidRDefault="00B427B2" w:rsidP="00B427B2">
      <w:pPr>
        <w:tabs>
          <w:tab w:val="left" w:pos="180"/>
          <w:tab w:val="left" w:pos="540"/>
          <w:tab w:val="left" w:pos="720"/>
          <w:tab w:val="left" w:pos="4410"/>
        </w:tabs>
        <w:rPr>
          <w:rFonts w:ascii="Arial" w:hAnsi="Arial" w:cs="Arial"/>
          <w:sz w:val="24"/>
          <w:szCs w:val="24"/>
        </w:rPr>
      </w:pPr>
      <w:r w:rsidRPr="00920DA8">
        <w:rPr>
          <w:rFonts w:ascii="Arial" w:hAnsi="Arial" w:cs="Arial"/>
          <w:sz w:val="24"/>
          <w:szCs w:val="24"/>
        </w:rPr>
        <w:t xml:space="preserve">Phone: (610) 790-3201           </w:t>
      </w:r>
      <w:r w:rsidR="00422D8D">
        <w:rPr>
          <w:rFonts w:ascii="Arial" w:hAnsi="Arial" w:cs="Arial"/>
          <w:sz w:val="24"/>
          <w:szCs w:val="24"/>
        </w:rPr>
        <w:t xml:space="preserve">E-mail: </w:t>
      </w:r>
      <w:r w:rsidRPr="00920DA8">
        <w:rPr>
          <w:rFonts w:ascii="Arial" w:hAnsi="Arial" w:cs="Arial"/>
          <w:sz w:val="24"/>
          <w:szCs w:val="24"/>
        </w:rPr>
        <w:t>clc217@lehigh.edu</w:t>
      </w:r>
    </w:p>
    <w:p w:rsidR="002F6BB1" w:rsidRDefault="002F6BB1" w:rsidP="00B427B2">
      <w:pPr>
        <w:rPr>
          <w:rFonts w:ascii="Arial" w:hAnsi="Arial" w:cs="Arial"/>
          <w:b/>
          <w:sz w:val="24"/>
          <w:szCs w:val="24"/>
        </w:rPr>
      </w:pPr>
    </w:p>
    <w:p w:rsidR="00B427B2" w:rsidRPr="00920DA8" w:rsidRDefault="00B427B2" w:rsidP="00B427B2">
      <w:pPr>
        <w:rPr>
          <w:rFonts w:ascii="Arial" w:hAnsi="Arial" w:cs="Arial"/>
          <w:b/>
          <w:sz w:val="24"/>
          <w:szCs w:val="24"/>
        </w:rPr>
      </w:pPr>
      <w:r w:rsidRPr="00920DA8">
        <w:rPr>
          <w:rFonts w:ascii="Arial" w:hAnsi="Arial" w:cs="Arial"/>
          <w:b/>
          <w:sz w:val="24"/>
          <w:szCs w:val="24"/>
        </w:rPr>
        <w:t>Education</w:t>
      </w:r>
    </w:p>
    <w:p w:rsidR="00B427B2" w:rsidRPr="00920DA8" w:rsidRDefault="00B427B2" w:rsidP="00B427B2">
      <w:pPr>
        <w:numPr>
          <w:ilvl w:val="0"/>
          <w:numId w:val="4"/>
        </w:numPr>
        <w:rPr>
          <w:rFonts w:ascii="Arial" w:hAnsi="Arial" w:cs="Arial"/>
          <w:sz w:val="24"/>
          <w:szCs w:val="24"/>
        </w:rPr>
      </w:pPr>
      <w:r w:rsidRPr="00920DA8">
        <w:rPr>
          <w:rFonts w:ascii="Arial" w:hAnsi="Arial" w:cs="Arial"/>
          <w:sz w:val="24"/>
          <w:szCs w:val="24"/>
        </w:rPr>
        <w:t>B.S., Bioengineering 2017</w:t>
      </w:r>
    </w:p>
    <w:p w:rsidR="00B427B2" w:rsidRPr="00920DA8" w:rsidRDefault="002F6BB1" w:rsidP="00B427B2">
      <w:pPr>
        <w:numPr>
          <w:ilvl w:val="0"/>
          <w:numId w:val="4"/>
        </w:numPr>
        <w:rPr>
          <w:rFonts w:ascii="Arial" w:hAnsi="Arial" w:cs="Arial"/>
          <w:sz w:val="24"/>
          <w:szCs w:val="24"/>
        </w:rPr>
      </w:pPr>
      <w:r>
        <w:rPr>
          <w:rFonts w:ascii="Arial" w:hAnsi="Arial" w:cs="Arial"/>
          <w:sz w:val="24"/>
          <w:szCs w:val="24"/>
        </w:rPr>
        <w:t>Minor in Economics</w:t>
      </w:r>
    </w:p>
    <w:p w:rsidR="00B427B2" w:rsidRPr="00920DA8" w:rsidRDefault="00B427B2" w:rsidP="00B427B2">
      <w:pPr>
        <w:rPr>
          <w:rFonts w:ascii="Arial" w:hAnsi="Arial" w:cs="Arial"/>
          <w:b/>
          <w:sz w:val="24"/>
          <w:szCs w:val="24"/>
        </w:rPr>
      </w:pPr>
      <w:r w:rsidRPr="00920DA8">
        <w:rPr>
          <w:rFonts w:ascii="Arial" w:hAnsi="Arial" w:cs="Arial"/>
          <w:b/>
          <w:sz w:val="24"/>
          <w:szCs w:val="24"/>
        </w:rPr>
        <w:t xml:space="preserve">Leadership </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 xml:space="preserve">Sisterhood Chair for Kappa Delta Sorority </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Biomedical Engineering Society mentor</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Residential Studying and Tutoring program Physics Tutor</w:t>
      </w:r>
    </w:p>
    <w:p w:rsidR="00B427B2" w:rsidRPr="00920DA8" w:rsidRDefault="00B427B2" w:rsidP="00B427B2">
      <w:pPr>
        <w:rPr>
          <w:rFonts w:ascii="Arial" w:hAnsi="Arial" w:cs="Arial"/>
          <w:b/>
          <w:sz w:val="24"/>
          <w:szCs w:val="24"/>
        </w:rPr>
      </w:pPr>
      <w:r w:rsidRPr="00920DA8">
        <w:rPr>
          <w:rFonts w:ascii="Arial" w:hAnsi="Arial" w:cs="Arial"/>
          <w:b/>
          <w:sz w:val="24"/>
          <w:szCs w:val="24"/>
        </w:rPr>
        <w:t>Special Skills</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AutoCAD</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Microsoft Office</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Atomic force spectroscopy, nanoindenting and imaging</w:t>
      </w:r>
    </w:p>
    <w:p w:rsidR="00B427B2" w:rsidRPr="00920DA8" w:rsidRDefault="00B427B2" w:rsidP="00B427B2">
      <w:pPr>
        <w:rPr>
          <w:rFonts w:ascii="Arial" w:hAnsi="Arial" w:cs="Arial"/>
          <w:sz w:val="24"/>
          <w:szCs w:val="24"/>
        </w:rPr>
      </w:pPr>
      <w:r w:rsidRPr="00920DA8">
        <w:rPr>
          <w:rFonts w:ascii="Arial" w:hAnsi="Arial" w:cs="Arial"/>
          <w:b/>
          <w:sz w:val="24"/>
          <w:szCs w:val="24"/>
        </w:rPr>
        <w:t>Work Experience</w:t>
      </w:r>
      <w:r w:rsidRPr="00920DA8">
        <w:rPr>
          <w:rFonts w:ascii="Arial" w:hAnsi="Arial" w:cs="Arial"/>
          <w:sz w:val="24"/>
          <w:szCs w:val="24"/>
        </w:rPr>
        <w:t xml:space="preserve"> (in reverse chronological order)</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October 2015 to present, Lehigh University, undergraduate research assistant</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Fall 2014 to present, Lehigh University, tutor for physics</w:t>
      </w:r>
    </w:p>
    <w:p w:rsidR="00B427B2" w:rsidRPr="00920DA8" w:rsidRDefault="00B427B2" w:rsidP="00B427B2">
      <w:pPr>
        <w:pStyle w:val="ListParagraph"/>
        <w:numPr>
          <w:ilvl w:val="0"/>
          <w:numId w:val="5"/>
        </w:numPr>
        <w:rPr>
          <w:rFonts w:ascii="Arial" w:hAnsi="Arial" w:cs="Arial"/>
        </w:rPr>
      </w:pPr>
      <w:r w:rsidRPr="00920DA8">
        <w:rPr>
          <w:rFonts w:ascii="Arial" w:hAnsi="Arial" w:cs="Arial"/>
        </w:rPr>
        <w:t>Spring 2013 to December 2015, Best Buy, sales consultant</w:t>
      </w:r>
    </w:p>
    <w:p w:rsidR="00B427B2" w:rsidRPr="00920DA8" w:rsidRDefault="00B427B2" w:rsidP="00B427B2">
      <w:pPr>
        <w:pStyle w:val="ListParagraph"/>
        <w:rPr>
          <w:rFonts w:ascii="Arial" w:hAnsi="Arial" w:cs="Arial"/>
        </w:rPr>
      </w:pPr>
    </w:p>
    <w:p w:rsidR="00B427B2" w:rsidRPr="00920DA8" w:rsidRDefault="00B427B2" w:rsidP="00B427B2">
      <w:pPr>
        <w:rPr>
          <w:rFonts w:ascii="Arial" w:hAnsi="Arial" w:cs="Arial"/>
          <w:sz w:val="24"/>
          <w:szCs w:val="24"/>
        </w:rPr>
      </w:pPr>
      <w:r w:rsidRPr="00920DA8">
        <w:rPr>
          <w:rFonts w:ascii="Arial" w:hAnsi="Arial" w:cs="Arial"/>
          <w:b/>
          <w:sz w:val="24"/>
          <w:szCs w:val="24"/>
        </w:rPr>
        <w:t>Personal Narrative:</w:t>
      </w:r>
      <w:r w:rsidRPr="00920DA8">
        <w:rPr>
          <w:rFonts w:ascii="Arial" w:hAnsi="Arial" w:cs="Arial"/>
          <w:sz w:val="24"/>
          <w:szCs w:val="24"/>
        </w:rPr>
        <w:t xml:space="preserve"> </w:t>
      </w:r>
    </w:p>
    <w:p w:rsidR="00B427B2" w:rsidRPr="00920DA8" w:rsidRDefault="002F6BB1" w:rsidP="00B427B2">
      <w:pPr>
        <w:rPr>
          <w:rFonts w:ascii="Arial" w:hAnsi="Arial" w:cs="Arial"/>
          <w:sz w:val="24"/>
          <w:szCs w:val="24"/>
        </w:rPr>
      </w:pPr>
      <w:r>
        <w:rPr>
          <w:rFonts w:ascii="Arial" w:hAnsi="Arial" w:cs="Arial"/>
          <w:sz w:val="24"/>
          <w:szCs w:val="24"/>
        </w:rPr>
        <w:tab/>
        <w:t>Cassie</w:t>
      </w:r>
      <w:r w:rsidR="00B427B2" w:rsidRPr="00920DA8">
        <w:rPr>
          <w:rFonts w:ascii="Arial" w:hAnsi="Arial" w:cs="Arial"/>
          <w:sz w:val="24"/>
          <w:szCs w:val="24"/>
        </w:rPr>
        <w:t xml:space="preserve"> Christman began at Lehigh in August 2013 pursuing the biomechanics and biomaterials track of Bioengineering. In transitioning from high school to college, Cassie has sustained her interests outside of bioengineering by being involved in a variety of organizations including the Society of Women Engineers, the LU Club Field Hockey Team, the Biomedical Engineering Society, and the Kappa Delta Sorority. Within the Biomedical Engineering Society, Cassie enjoys the role as a mentor in which she advises first-year Bioengineering students. In Kappa Delta, Cassie served as the chapter's Sisterhood Chair in which she organized a minimum of three events per month to strengthen the bonds between the sorority's members while maintaining an established semesterly budget. Cassie also currently conducts research in Dr. Xiaohui Zhang's lab </w:t>
      </w:r>
      <w:r>
        <w:rPr>
          <w:rFonts w:ascii="Arial" w:hAnsi="Arial" w:cs="Arial"/>
          <w:sz w:val="24"/>
          <w:szCs w:val="24"/>
        </w:rPr>
        <w:t xml:space="preserve">at Lehigh University </w:t>
      </w:r>
      <w:r w:rsidR="00B427B2" w:rsidRPr="00920DA8">
        <w:rPr>
          <w:rFonts w:ascii="Arial" w:hAnsi="Arial" w:cs="Arial"/>
          <w:sz w:val="24"/>
          <w:szCs w:val="24"/>
        </w:rPr>
        <w:t>in which she is using Atomic Force Spectroscopy to test the elasticities of certain lines of cancer cells. Through this research Cassie has developed basic cell cultures skills and has learned how to nanoindent and image cells using an atomic force microscope. Through IPD, Cassie hopes to apply many of the skills she has learned in class and through her research to a real-world scenario, as well as gain more experience as both a leader and an active group member.</w:t>
      </w:r>
    </w:p>
    <w:p w:rsidR="00B427B2" w:rsidRPr="00B427B2" w:rsidRDefault="00B427B2" w:rsidP="00B427B2">
      <w:pPr>
        <w:pStyle w:val="BodyText"/>
        <w:spacing w:before="0"/>
        <w:ind w:left="720" w:firstLine="0"/>
        <w:rPr>
          <w:rFonts w:ascii="Arial" w:hAnsi="Arial" w:cs="Arial"/>
          <w:sz w:val="24"/>
          <w:szCs w:val="24"/>
        </w:rPr>
      </w:pPr>
    </w:p>
    <w:p w:rsidR="00920DA8" w:rsidRDefault="001E0AA5" w:rsidP="001E0AA5">
      <w:pPr>
        <w:pStyle w:val="BodyText"/>
        <w:spacing w:before="0"/>
        <w:ind w:firstLine="0"/>
        <w:rPr>
          <w:rFonts w:ascii="Arial" w:hAnsi="Arial" w:cs="Arial"/>
          <w:sz w:val="24"/>
          <w:szCs w:val="24"/>
        </w:rPr>
      </w:pPr>
      <w:r>
        <w:rPr>
          <w:rFonts w:ascii="Arial" w:hAnsi="Arial" w:cs="Arial"/>
          <w:sz w:val="24"/>
          <w:szCs w:val="24"/>
        </w:rPr>
        <w:lastRenderedPageBreak/>
        <w:tab/>
      </w:r>
    </w:p>
    <w:p w:rsidR="00920DA8" w:rsidRPr="00772736" w:rsidRDefault="00920DA8" w:rsidP="00920DA8">
      <w:pPr>
        <w:rPr>
          <w:rFonts w:ascii="Arial" w:hAnsi="Arial" w:cs="Arial"/>
          <w:sz w:val="24"/>
          <w:szCs w:val="24"/>
        </w:rPr>
      </w:pPr>
      <w:r w:rsidRPr="00772736">
        <w:rPr>
          <w:rFonts w:ascii="Arial" w:hAnsi="Arial" w:cs="Arial"/>
          <w:color w:val="000000"/>
          <w:sz w:val="24"/>
          <w:szCs w:val="24"/>
        </w:rPr>
        <w:t>Christian Davis</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noProof/>
          <w:color w:val="000000"/>
        </w:rPr>
        <w:drawing>
          <wp:anchor distT="0" distB="0" distL="114300" distR="114300" simplePos="0" relativeHeight="251660288" behindDoc="1" locked="0" layoutInCell="1" allowOverlap="1">
            <wp:simplePos x="0" y="0"/>
            <wp:positionH relativeFrom="column">
              <wp:posOffset>4293235</wp:posOffset>
            </wp:positionH>
            <wp:positionV relativeFrom="paragraph">
              <wp:posOffset>114935</wp:posOffset>
            </wp:positionV>
            <wp:extent cx="1660525" cy="2647315"/>
            <wp:effectExtent l="19050" t="0" r="0" b="0"/>
            <wp:wrapTight wrapText="bothSides">
              <wp:wrapPolygon edited="0">
                <wp:start x="-248" y="0"/>
                <wp:lineTo x="-248" y="21450"/>
                <wp:lineTo x="21559" y="21450"/>
                <wp:lineTo x="21559" y="0"/>
                <wp:lineTo x="-248" y="0"/>
              </wp:wrapPolygon>
            </wp:wrapTight>
            <wp:docPr id="6" name="Picture 1" descr="https://lh5.googleusercontent.com/yGtUcUx1Vggn1EdWQ1Wl4Yp9s_0Yv5yIRhcgWlPcAYo-nvhxP33sXQhYI4SQuDb9hyGfQpb_09dmbOnYN7Z9DfF3IHaIATGD5tf1dC_XVPt9I6tR2zw_dM-gjc5qhXMv-aheTguEeqaS1l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GtUcUx1Vggn1EdWQ1Wl4Yp9s_0Yv5yIRhcgWlPcAYo-nvhxP33sXQhYI4SQuDb9hyGfQpb_09dmbOnYN7Z9DfF3IHaIATGD5tf1dC_XVPt9I6tR2zw_dM-gjc5qhXMv-aheTguEeqaS1lr8"/>
                    <pic:cNvPicPr>
                      <a:picLocks noChangeAspect="1" noChangeArrowheads="1"/>
                    </pic:cNvPicPr>
                  </pic:nvPicPr>
                  <pic:blipFill>
                    <a:blip r:embed="rId10" cstate="print"/>
                    <a:srcRect/>
                    <a:stretch>
                      <a:fillRect/>
                    </a:stretch>
                  </pic:blipFill>
                  <pic:spPr bwMode="auto">
                    <a:xfrm>
                      <a:off x="0" y="0"/>
                      <a:ext cx="1660525" cy="2647315"/>
                    </a:xfrm>
                    <a:prstGeom prst="rect">
                      <a:avLst/>
                    </a:prstGeom>
                    <a:noFill/>
                    <a:ln w="9525">
                      <a:noFill/>
                      <a:miter lim="800000"/>
                      <a:headEnd/>
                      <a:tailEnd/>
                    </a:ln>
                  </pic:spPr>
                </pic:pic>
              </a:graphicData>
            </a:graphic>
          </wp:anchor>
        </w:drawing>
      </w:r>
      <w:r w:rsidRPr="00772736">
        <w:rPr>
          <w:rFonts w:ascii="Arial" w:hAnsi="Arial" w:cs="Arial"/>
          <w:color w:val="000000"/>
        </w:rPr>
        <w:t xml:space="preserve">4 Campus Square 6330 </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Bethlehem, PA 18015</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Phone: (603) 953-4417           E-mail: ctd217@lehigh.edu  </w:t>
      </w:r>
    </w:p>
    <w:p w:rsidR="002F6BB1" w:rsidRDefault="002F6BB1" w:rsidP="00920DA8">
      <w:pPr>
        <w:pStyle w:val="NormalWeb"/>
        <w:spacing w:before="0" w:beforeAutospacing="0" w:after="0" w:afterAutospacing="0"/>
        <w:rPr>
          <w:rFonts w:ascii="Arial" w:hAnsi="Arial" w:cs="Arial"/>
          <w:b/>
          <w:bCs/>
          <w:color w:val="000000"/>
        </w:rPr>
      </w:pP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Education</w:t>
      </w:r>
    </w:p>
    <w:p w:rsidR="00920DA8" w:rsidRPr="00772736" w:rsidRDefault="00920DA8" w:rsidP="00920DA8">
      <w:pPr>
        <w:pStyle w:val="NormalWeb"/>
        <w:numPr>
          <w:ilvl w:val="0"/>
          <w:numId w:val="6"/>
        </w:numPr>
        <w:spacing w:before="0" w:beforeAutospacing="0" w:after="0" w:afterAutospacing="0"/>
        <w:textAlignment w:val="baseline"/>
        <w:rPr>
          <w:rFonts w:ascii="Arial" w:hAnsi="Arial" w:cs="Arial"/>
          <w:color w:val="000000"/>
        </w:rPr>
      </w:pPr>
      <w:r w:rsidRPr="00772736">
        <w:rPr>
          <w:rFonts w:ascii="Arial" w:hAnsi="Arial" w:cs="Arial"/>
          <w:color w:val="000000"/>
        </w:rPr>
        <w:t>B.S. in Mechanical Engineering, 2017</w:t>
      </w:r>
    </w:p>
    <w:p w:rsidR="00920DA8" w:rsidRPr="00772736" w:rsidRDefault="00920DA8" w:rsidP="00920DA8">
      <w:pPr>
        <w:pStyle w:val="NormalWeb"/>
        <w:numPr>
          <w:ilvl w:val="0"/>
          <w:numId w:val="6"/>
        </w:numPr>
        <w:spacing w:before="0" w:beforeAutospacing="0" w:after="0" w:afterAutospacing="0"/>
        <w:textAlignment w:val="baseline"/>
        <w:rPr>
          <w:rFonts w:ascii="Arial" w:hAnsi="Arial" w:cs="Arial"/>
          <w:color w:val="000000"/>
        </w:rPr>
      </w:pPr>
      <w:r w:rsidRPr="00772736">
        <w:rPr>
          <w:rFonts w:ascii="Arial" w:hAnsi="Arial" w:cs="Arial"/>
          <w:color w:val="000000"/>
        </w:rPr>
        <w:t>Minor in Energy Engineering</w:t>
      </w:r>
    </w:p>
    <w:p w:rsidR="00920DA8" w:rsidRPr="00772736" w:rsidRDefault="00920DA8" w:rsidP="00920DA8">
      <w:pPr>
        <w:pStyle w:val="NormalWeb"/>
        <w:numPr>
          <w:ilvl w:val="0"/>
          <w:numId w:val="6"/>
        </w:numPr>
        <w:spacing w:before="0" w:beforeAutospacing="0" w:after="0" w:afterAutospacing="0"/>
        <w:textAlignment w:val="baseline"/>
        <w:rPr>
          <w:rFonts w:ascii="Arial" w:hAnsi="Arial" w:cs="Arial"/>
          <w:color w:val="000000"/>
        </w:rPr>
      </w:pPr>
      <w:r w:rsidRPr="00772736">
        <w:rPr>
          <w:rFonts w:ascii="Arial" w:hAnsi="Arial" w:cs="Arial"/>
          <w:color w:val="000000"/>
        </w:rPr>
        <w:t>Minor in Economics</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 xml:space="preserve">Leadership </w:t>
      </w:r>
    </w:p>
    <w:p w:rsidR="00920DA8" w:rsidRPr="00772736" w:rsidRDefault="00920DA8" w:rsidP="00920DA8">
      <w:pPr>
        <w:pStyle w:val="NormalWeb"/>
        <w:numPr>
          <w:ilvl w:val="0"/>
          <w:numId w:val="7"/>
        </w:numPr>
        <w:spacing w:before="0" w:beforeAutospacing="0" w:after="0" w:afterAutospacing="0"/>
        <w:textAlignment w:val="baseline"/>
        <w:rPr>
          <w:rFonts w:ascii="Arial" w:hAnsi="Arial" w:cs="Arial"/>
          <w:color w:val="000000"/>
        </w:rPr>
      </w:pPr>
      <w:r w:rsidRPr="00772736">
        <w:rPr>
          <w:rFonts w:ascii="Arial" w:hAnsi="Arial" w:cs="Arial"/>
          <w:color w:val="000000"/>
        </w:rPr>
        <w:t>Fundraising Chair - Engineers Without Borders</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Special Skills</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CAD Modeling (SolidWorks, NX 8.5)</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Microsoft Office</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MATLAB</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Tensile/Torsion Testing Machines</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3D Printing</w:t>
      </w:r>
    </w:p>
    <w:p w:rsidR="00920DA8" w:rsidRPr="00772736" w:rsidRDefault="00920DA8" w:rsidP="00920DA8">
      <w:pPr>
        <w:pStyle w:val="NormalWeb"/>
        <w:numPr>
          <w:ilvl w:val="0"/>
          <w:numId w:val="8"/>
        </w:numPr>
        <w:spacing w:before="0" w:beforeAutospacing="0" w:after="0" w:afterAutospacing="0"/>
        <w:textAlignment w:val="baseline"/>
        <w:rPr>
          <w:rFonts w:ascii="Arial" w:hAnsi="Arial" w:cs="Arial"/>
          <w:color w:val="000000"/>
        </w:rPr>
      </w:pPr>
      <w:r w:rsidRPr="00772736">
        <w:rPr>
          <w:rFonts w:ascii="Arial" w:hAnsi="Arial" w:cs="Arial"/>
          <w:color w:val="000000"/>
        </w:rPr>
        <w:t>Patent Analysis</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Work Experience</w:t>
      </w:r>
    </w:p>
    <w:p w:rsidR="00920DA8" w:rsidRPr="00772736" w:rsidRDefault="00920DA8" w:rsidP="00920DA8">
      <w:pPr>
        <w:pStyle w:val="NormalWeb"/>
        <w:numPr>
          <w:ilvl w:val="0"/>
          <w:numId w:val="9"/>
        </w:numPr>
        <w:spacing w:before="0" w:beforeAutospacing="0" w:after="0" w:afterAutospacing="0"/>
        <w:textAlignment w:val="baseline"/>
        <w:rPr>
          <w:rFonts w:ascii="Arial" w:hAnsi="Arial" w:cs="Arial"/>
          <w:color w:val="000000"/>
        </w:rPr>
      </w:pPr>
      <w:r w:rsidRPr="00772736">
        <w:rPr>
          <w:rFonts w:ascii="Arial" w:hAnsi="Arial" w:cs="Arial"/>
          <w:color w:val="000000"/>
        </w:rPr>
        <w:t>Fall 2015 to Present, R&amp;D Engineering Co-Op at B. Braun Medical</w:t>
      </w:r>
    </w:p>
    <w:p w:rsidR="00920DA8" w:rsidRPr="00772736" w:rsidRDefault="00920DA8" w:rsidP="00920DA8">
      <w:pPr>
        <w:pStyle w:val="NormalWeb"/>
        <w:numPr>
          <w:ilvl w:val="0"/>
          <w:numId w:val="9"/>
        </w:numPr>
        <w:spacing w:before="0" w:beforeAutospacing="0" w:after="0" w:afterAutospacing="0"/>
        <w:textAlignment w:val="baseline"/>
        <w:rPr>
          <w:rFonts w:ascii="Arial" w:hAnsi="Arial" w:cs="Arial"/>
          <w:color w:val="000000"/>
        </w:rPr>
      </w:pPr>
      <w:r w:rsidRPr="00772736">
        <w:rPr>
          <w:rFonts w:ascii="Arial" w:hAnsi="Arial" w:cs="Arial"/>
          <w:color w:val="000000"/>
        </w:rPr>
        <w:t>Summer 2009 to Present, Bagger/Cashier at Market Basket Supermarkets</w:t>
      </w:r>
    </w:p>
    <w:p w:rsidR="00920DA8" w:rsidRPr="00772736" w:rsidRDefault="00920DA8" w:rsidP="00920DA8">
      <w:pPr>
        <w:pStyle w:val="NormalWeb"/>
        <w:numPr>
          <w:ilvl w:val="0"/>
          <w:numId w:val="9"/>
        </w:numPr>
        <w:spacing w:before="0" w:beforeAutospacing="0" w:after="0" w:afterAutospacing="0"/>
        <w:textAlignment w:val="baseline"/>
        <w:rPr>
          <w:rFonts w:ascii="Arial" w:hAnsi="Arial" w:cs="Arial"/>
          <w:color w:val="000000"/>
        </w:rPr>
      </w:pPr>
      <w:r w:rsidRPr="00772736">
        <w:rPr>
          <w:rFonts w:ascii="Arial" w:hAnsi="Arial" w:cs="Arial"/>
          <w:color w:val="000000"/>
        </w:rPr>
        <w:t>Summer 2012, Maintenance Worker at Davis Court Apartments</w:t>
      </w:r>
    </w:p>
    <w:p w:rsidR="002F6BB1" w:rsidRDefault="002F6BB1" w:rsidP="00920DA8">
      <w:pPr>
        <w:pStyle w:val="NormalWeb"/>
        <w:spacing w:before="0" w:beforeAutospacing="0" w:after="0" w:afterAutospacing="0"/>
        <w:rPr>
          <w:rFonts w:ascii="Arial" w:hAnsi="Arial" w:cs="Arial"/>
          <w:b/>
          <w:bCs/>
          <w:color w:val="000000"/>
        </w:rPr>
      </w:pP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Personal Narrative:</w:t>
      </w:r>
      <w:r w:rsidRPr="00772736">
        <w:rPr>
          <w:rFonts w:ascii="Arial" w:hAnsi="Arial" w:cs="Arial"/>
          <w:color w:val="000000"/>
        </w:rPr>
        <w:t xml:space="preserve"> </w:t>
      </w:r>
    </w:p>
    <w:p w:rsidR="00920DA8" w:rsidRPr="00772736" w:rsidRDefault="00920DA8" w:rsidP="00920DA8">
      <w:pPr>
        <w:pStyle w:val="NormalWeb"/>
        <w:spacing w:before="0" w:beforeAutospacing="0" w:after="0" w:afterAutospacing="0"/>
        <w:rPr>
          <w:rFonts w:ascii="Arial" w:hAnsi="Arial" w:cs="Arial"/>
        </w:rPr>
      </w:pPr>
      <w:r w:rsidRPr="00772736">
        <w:rPr>
          <w:rStyle w:val="apple-tab-span"/>
          <w:rFonts w:ascii="Arial" w:hAnsi="Arial" w:cs="Arial"/>
          <w:color w:val="000000"/>
        </w:rPr>
        <w:tab/>
      </w:r>
      <w:r w:rsidRPr="00772736">
        <w:rPr>
          <w:rFonts w:ascii="Arial" w:hAnsi="Arial" w:cs="Arial"/>
          <w:color w:val="000000"/>
        </w:rPr>
        <w:t>As a part of Lehigh University's Engineering Co-Op program, Christian Davis worked full time in Fall 2015 as a member of B. Braun's Innovations and R&amp;D department.  Through this experience Christian applied the engineering knowledge he learned in school to run mechanical tests on medical devices, analyze outcomes, and present findings to coworkers.  For the past seven years Christian has always worked as a cashier/bagger at his hometown grocery store in New Hampshire.  Additionally, as the Fundraising Chair for Lehigh's chapter of Engineering Without Borders, Christian has helped to fund the clubs operations and trips to Nicaragua through a combination of grant-writing, club events, and crowd-funding.  In his free time, Christian enjoys exercising and is a brother of Sigma Phi Epsilon at Lehigh University.  Christian hopes to use the IPD process as a way to apply his mechanical engineering knowledge in a real-world setting and increase his marketability when applying to graduate school.</w:t>
      </w:r>
    </w:p>
    <w:p w:rsidR="00920DA8" w:rsidRDefault="00920DA8" w:rsidP="001E0AA5">
      <w:pPr>
        <w:pStyle w:val="BodyText"/>
        <w:spacing w:before="0"/>
        <w:ind w:firstLine="0"/>
        <w:rPr>
          <w:rFonts w:ascii="Arial" w:hAnsi="Arial" w:cs="Arial"/>
          <w:sz w:val="24"/>
          <w:szCs w:val="24"/>
        </w:rPr>
      </w:pPr>
    </w:p>
    <w:p w:rsidR="00920DA8" w:rsidRDefault="00920DA8">
      <w:pPr>
        <w:rPr>
          <w:rFonts w:ascii="Arial" w:hAnsi="Arial" w:cs="Arial"/>
          <w:sz w:val="24"/>
          <w:szCs w:val="24"/>
        </w:rPr>
      </w:pPr>
      <w:r>
        <w:rPr>
          <w:rFonts w:ascii="Arial" w:hAnsi="Arial" w:cs="Arial"/>
          <w:sz w:val="24"/>
          <w:szCs w:val="24"/>
        </w:rPr>
        <w:br w:type="page"/>
      </w:r>
    </w:p>
    <w:p w:rsidR="00920DA8" w:rsidRPr="00920DA8" w:rsidRDefault="00920DA8" w:rsidP="00920DA8">
      <w:pPr>
        <w:rPr>
          <w:rFonts w:ascii="Arial" w:hAnsi="Arial" w:cs="Arial"/>
          <w:sz w:val="24"/>
          <w:szCs w:val="24"/>
        </w:rPr>
      </w:pPr>
      <w:r w:rsidRPr="00920DA8">
        <w:rPr>
          <w:rFonts w:ascii="Arial" w:hAnsi="Arial" w:cs="Arial"/>
          <w:bCs/>
          <w:color w:val="000000"/>
          <w:sz w:val="24"/>
          <w:szCs w:val="24"/>
        </w:rPr>
        <w:lastRenderedPageBreak/>
        <w:t>Alexis Haupt</w:t>
      </w:r>
    </w:p>
    <w:p w:rsidR="00920DA8" w:rsidRPr="00920DA8" w:rsidRDefault="00920DA8" w:rsidP="00920DA8">
      <w:pPr>
        <w:rPr>
          <w:rFonts w:ascii="Arial" w:hAnsi="Arial" w:cs="Arial"/>
          <w:sz w:val="24"/>
          <w:szCs w:val="24"/>
        </w:rPr>
      </w:pPr>
      <w:r w:rsidRPr="00772736">
        <w:rPr>
          <w:rFonts w:ascii="Arial" w:hAnsi="Arial" w:cs="Arial"/>
          <w:noProof/>
          <w:color w:val="000000"/>
          <w:sz w:val="24"/>
          <w:szCs w:val="24"/>
        </w:rPr>
        <w:drawing>
          <wp:anchor distT="0" distB="0" distL="114300" distR="114300" simplePos="0" relativeHeight="251661312" behindDoc="1" locked="0" layoutInCell="1" allowOverlap="1">
            <wp:simplePos x="0" y="0"/>
            <wp:positionH relativeFrom="column">
              <wp:posOffset>4165600</wp:posOffset>
            </wp:positionH>
            <wp:positionV relativeFrom="paragraph">
              <wp:posOffset>26035</wp:posOffset>
            </wp:positionV>
            <wp:extent cx="1756410" cy="2073275"/>
            <wp:effectExtent l="19050" t="0" r="0" b="0"/>
            <wp:wrapTight wrapText="bothSides">
              <wp:wrapPolygon edited="0">
                <wp:start x="-234" y="0"/>
                <wp:lineTo x="-234" y="21435"/>
                <wp:lineTo x="21553" y="21435"/>
                <wp:lineTo x="21553" y="0"/>
                <wp:lineTo x="-234" y="0"/>
              </wp:wrapPolygon>
            </wp:wrapTight>
            <wp:docPr id="7" name="Picture 3" descr="Macintosh HD:private:var:folders:8b:d__t_5dd0wvd4hb4k2j5qj980000gn:T:Messages:Transfers:11953500_985554234833996_228665293197899017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b:d__t_5dd0wvd4hb4k2j5qj980000gn:T:Messages:Transfers:11953500_985554234833996_2286652931978990176_o.jpg"/>
                    <pic:cNvPicPr>
                      <a:picLocks noChangeAspect="1" noChangeArrowheads="1"/>
                    </pic:cNvPicPr>
                  </pic:nvPicPr>
                  <pic:blipFill>
                    <a:blip r:embed="rId11" cstate="print"/>
                    <a:srcRect/>
                    <a:stretch>
                      <a:fillRect/>
                    </a:stretch>
                  </pic:blipFill>
                  <pic:spPr bwMode="auto">
                    <a:xfrm>
                      <a:off x="0" y="0"/>
                      <a:ext cx="1756410" cy="2073275"/>
                    </a:xfrm>
                    <a:prstGeom prst="rect">
                      <a:avLst/>
                    </a:prstGeom>
                    <a:noFill/>
                    <a:ln w="9525">
                      <a:noFill/>
                      <a:miter lim="800000"/>
                      <a:headEnd/>
                      <a:tailEnd/>
                    </a:ln>
                  </pic:spPr>
                </pic:pic>
              </a:graphicData>
            </a:graphic>
          </wp:anchor>
        </w:drawing>
      </w:r>
      <w:r w:rsidRPr="00920DA8">
        <w:rPr>
          <w:rFonts w:ascii="Arial" w:hAnsi="Arial" w:cs="Arial"/>
          <w:color w:val="000000"/>
          <w:sz w:val="24"/>
          <w:szCs w:val="24"/>
        </w:rPr>
        <w:t>4 Farrington Square</w:t>
      </w:r>
    </w:p>
    <w:p w:rsidR="00920DA8" w:rsidRPr="00920DA8" w:rsidRDefault="00920DA8" w:rsidP="00920DA8">
      <w:pPr>
        <w:rPr>
          <w:rFonts w:ascii="Arial" w:hAnsi="Arial" w:cs="Arial"/>
          <w:sz w:val="24"/>
          <w:szCs w:val="24"/>
        </w:rPr>
      </w:pPr>
      <w:r w:rsidRPr="00920DA8">
        <w:rPr>
          <w:rFonts w:ascii="Arial" w:hAnsi="Arial" w:cs="Arial"/>
          <w:color w:val="000000"/>
          <w:sz w:val="24"/>
          <w:szCs w:val="24"/>
        </w:rPr>
        <w:t>Box 3742</w:t>
      </w:r>
    </w:p>
    <w:p w:rsidR="00920DA8" w:rsidRPr="00920DA8" w:rsidRDefault="00920DA8" w:rsidP="00920DA8">
      <w:pPr>
        <w:rPr>
          <w:rFonts w:ascii="Arial" w:hAnsi="Arial" w:cs="Arial"/>
          <w:sz w:val="24"/>
          <w:szCs w:val="24"/>
        </w:rPr>
      </w:pPr>
      <w:r w:rsidRPr="00920DA8">
        <w:rPr>
          <w:rFonts w:ascii="Arial" w:hAnsi="Arial" w:cs="Arial"/>
          <w:color w:val="000000"/>
          <w:sz w:val="24"/>
          <w:szCs w:val="24"/>
        </w:rPr>
        <w:t>Lehigh University</w:t>
      </w:r>
    </w:p>
    <w:p w:rsidR="00920DA8" w:rsidRPr="00920DA8" w:rsidRDefault="00920DA8" w:rsidP="00920DA8">
      <w:pPr>
        <w:rPr>
          <w:rFonts w:ascii="Arial" w:hAnsi="Arial" w:cs="Arial"/>
          <w:sz w:val="24"/>
          <w:szCs w:val="24"/>
        </w:rPr>
      </w:pPr>
      <w:r w:rsidRPr="00920DA8">
        <w:rPr>
          <w:rFonts w:ascii="Arial" w:hAnsi="Arial" w:cs="Arial"/>
          <w:color w:val="000000"/>
          <w:sz w:val="24"/>
          <w:szCs w:val="24"/>
        </w:rPr>
        <w:t>Bethlehem, PA 18015 </w:t>
      </w:r>
    </w:p>
    <w:p w:rsidR="00920DA8" w:rsidRPr="00920DA8" w:rsidRDefault="00920DA8" w:rsidP="00920DA8">
      <w:pPr>
        <w:rPr>
          <w:rFonts w:ascii="Arial" w:hAnsi="Arial" w:cs="Arial"/>
          <w:sz w:val="24"/>
          <w:szCs w:val="24"/>
        </w:rPr>
      </w:pPr>
      <w:r w:rsidRPr="00920DA8">
        <w:rPr>
          <w:rFonts w:ascii="Arial" w:hAnsi="Arial" w:cs="Arial"/>
          <w:color w:val="000000"/>
          <w:sz w:val="24"/>
          <w:szCs w:val="24"/>
        </w:rPr>
        <w:t xml:space="preserve">Phone: (570) 956-5826           E-mail: </w:t>
      </w:r>
      <w:hyperlink r:id="rId12" w:history="1">
        <w:r w:rsidRPr="00772736">
          <w:rPr>
            <w:rFonts w:ascii="Arial" w:hAnsi="Arial" w:cs="Arial"/>
            <w:color w:val="0000FF"/>
            <w:sz w:val="24"/>
            <w:szCs w:val="24"/>
            <w:u w:val="single"/>
          </w:rPr>
          <w:t>anh217@lehigh.edu</w:t>
        </w:r>
      </w:hyperlink>
    </w:p>
    <w:p w:rsidR="002F6BB1" w:rsidRDefault="002F6BB1" w:rsidP="00920DA8">
      <w:pPr>
        <w:rPr>
          <w:rFonts w:ascii="Arial" w:hAnsi="Arial" w:cs="Arial"/>
          <w:b/>
          <w:bCs/>
          <w:color w:val="000000"/>
          <w:sz w:val="24"/>
          <w:szCs w:val="24"/>
        </w:rPr>
      </w:pPr>
    </w:p>
    <w:p w:rsidR="00920DA8" w:rsidRPr="00920DA8" w:rsidRDefault="00920DA8" w:rsidP="00920DA8">
      <w:pPr>
        <w:rPr>
          <w:rFonts w:ascii="Arial" w:hAnsi="Arial" w:cs="Arial"/>
          <w:sz w:val="24"/>
          <w:szCs w:val="24"/>
        </w:rPr>
      </w:pPr>
      <w:r w:rsidRPr="00920DA8">
        <w:rPr>
          <w:rFonts w:ascii="Arial" w:hAnsi="Arial" w:cs="Arial"/>
          <w:b/>
          <w:bCs/>
          <w:color w:val="000000"/>
          <w:sz w:val="24"/>
          <w:szCs w:val="24"/>
        </w:rPr>
        <w:t>Education</w:t>
      </w:r>
    </w:p>
    <w:p w:rsidR="00920DA8" w:rsidRPr="00920DA8" w:rsidRDefault="00920DA8" w:rsidP="00920DA8">
      <w:pPr>
        <w:numPr>
          <w:ilvl w:val="0"/>
          <w:numId w:val="10"/>
        </w:numPr>
        <w:textAlignment w:val="baseline"/>
        <w:rPr>
          <w:rFonts w:ascii="Arial" w:hAnsi="Arial" w:cs="Arial"/>
          <w:color w:val="000000"/>
          <w:sz w:val="24"/>
          <w:szCs w:val="24"/>
        </w:rPr>
      </w:pPr>
      <w:r w:rsidRPr="00920DA8">
        <w:rPr>
          <w:rFonts w:ascii="Arial" w:hAnsi="Arial" w:cs="Arial"/>
          <w:color w:val="000000"/>
          <w:sz w:val="24"/>
          <w:szCs w:val="24"/>
        </w:rPr>
        <w:t>B.S., Bioengineering 2017</w:t>
      </w:r>
    </w:p>
    <w:p w:rsidR="00920DA8" w:rsidRPr="00920DA8" w:rsidRDefault="00920DA8" w:rsidP="00920DA8">
      <w:pPr>
        <w:rPr>
          <w:rFonts w:ascii="Arial" w:hAnsi="Arial" w:cs="Arial"/>
          <w:sz w:val="24"/>
          <w:szCs w:val="24"/>
        </w:rPr>
      </w:pPr>
      <w:r w:rsidRPr="00920DA8">
        <w:rPr>
          <w:rFonts w:ascii="Arial" w:hAnsi="Arial" w:cs="Arial"/>
          <w:b/>
          <w:bCs/>
          <w:color w:val="000000"/>
          <w:sz w:val="24"/>
          <w:szCs w:val="24"/>
        </w:rPr>
        <w:t xml:space="preserve">Leadership </w:t>
      </w:r>
    </w:p>
    <w:p w:rsidR="00920DA8" w:rsidRPr="00920DA8" w:rsidRDefault="00920DA8" w:rsidP="00920DA8">
      <w:pPr>
        <w:numPr>
          <w:ilvl w:val="0"/>
          <w:numId w:val="11"/>
        </w:numPr>
        <w:textAlignment w:val="baseline"/>
        <w:rPr>
          <w:rFonts w:ascii="Arial" w:hAnsi="Arial" w:cs="Arial"/>
          <w:color w:val="000000"/>
          <w:sz w:val="24"/>
          <w:szCs w:val="24"/>
        </w:rPr>
      </w:pPr>
      <w:r w:rsidRPr="00920DA8">
        <w:rPr>
          <w:rFonts w:ascii="Arial" w:hAnsi="Arial" w:cs="Arial"/>
          <w:color w:val="000000"/>
          <w:sz w:val="24"/>
          <w:szCs w:val="24"/>
        </w:rPr>
        <w:t xml:space="preserve">Think Pink Chairman for Zeta Tau Alpha </w:t>
      </w:r>
    </w:p>
    <w:p w:rsidR="00920DA8" w:rsidRPr="00920DA8" w:rsidRDefault="00920DA8" w:rsidP="00920DA8">
      <w:pPr>
        <w:numPr>
          <w:ilvl w:val="0"/>
          <w:numId w:val="11"/>
        </w:numPr>
        <w:textAlignment w:val="baseline"/>
        <w:rPr>
          <w:rFonts w:ascii="Arial" w:hAnsi="Arial" w:cs="Arial"/>
          <w:color w:val="000000"/>
          <w:sz w:val="24"/>
          <w:szCs w:val="24"/>
        </w:rPr>
      </w:pPr>
      <w:r w:rsidRPr="00920DA8">
        <w:rPr>
          <w:rFonts w:ascii="Arial" w:hAnsi="Arial" w:cs="Arial"/>
          <w:color w:val="000000"/>
          <w:sz w:val="24"/>
          <w:szCs w:val="24"/>
        </w:rPr>
        <w:t xml:space="preserve">Special Events Chairman for Zeta Tau Alpha </w:t>
      </w:r>
    </w:p>
    <w:p w:rsidR="00920DA8" w:rsidRPr="00920DA8" w:rsidRDefault="00920DA8" w:rsidP="00920DA8">
      <w:pPr>
        <w:rPr>
          <w:rFonts w:ascii="Arial" w:hAnsi="Arial" w:cs="Arial"/>
          <w:sz w:val="24"/>
          <w:szCs w:val="24"/>
        </w:rPr>
      </w:pPr>
      <w:r w:rsidRPr="00920DA8">
        <w:rPr>
          <w:rFonts w:ascii="Arial" w:hAnsi="Arial" w:cs="Arial"/>
          <w:b/>
          <w:bCs/>
          <w:color w:val="000000"/>
          <w:sz w:val="24"/>
          <w:szCs w:val="24"/>
        </w:rPr>
        <w:t>Special Skills</w:t>
      </w:r>
    </w:p>
    <w:p w:rsidR="00920DA8" w:rsidRPr="00920DA8" w:rsidRDefault="00920DA8" w:rsidP="00920DA8">
      <w:pPr>
        <w:numPr>
          <w:ilvl w:val="0"/>
          <w:numId w:val="12"/>
        </w:numPr>
        <w:textAlignment w:val="baseline"/>
        <w:rPr>
          <w:rFonts w:ascii="Arial" w:hAnsi="Arial" w:cs="Arial"/>
          <w:color w:val="000000"/>
          <w:sz w:val="24"/>
          <w:szCs w:val="24"/>
        </w:rPr>
      </w:pPr>
      <w:r w:rsidRPr="00920DA8">
        <w:rPr>
          <w:rFonts w:ascii="Arial" w:hAnsi="Arial" w:cs="Arial"/>
          <w:color w:val="000000"/>
          <w:sz w:val="24"/>
          <w:szCs w:val="24"/>
        </w:rPr>
        <w:t>MATLAB</w:t>
      </w:r>
    </w:p>
    <w:p w:rsidR="00920DA8" w:rsidRPr="00920DA8" w:rsidRDefault="00920DA8" w:rsidP="00920DA8">
      <w:pPr>
        <w:numPr>
          <w:ilvl w:val="0"/>
          <w:numId w:val="12"/>
        </w:numPr>
        <w:textAlignment w:val="baseline"/>
        <w:rPr>
          <w:rFonts w:ascii="Arial" w:hAnsi="Arial" w:cs="Arial"/>
          <w:color w:val="000000"/>
          <w:sz w:val="24"/>
          <w:szCs w:val="24"/>
        </w:rPr>
      </w:pPr>
      <w:r w:rsidRPr="00920DA8">
        <w:rPr>
          <w:rFonts w:ascii="Arial" w:hAnsi="Arial" w:cs="Arial"/>
          <w:color w:val="000000"/>
          <w:sz w:val="24"/>
          <w:szCs w:val="24"/>
        </w:rPr>
        <w:t>Arduino</w:t>
      </w:r>
    </w:p>
    <w:p w:rsidR="00920DA8" w:rsidRPr="00920DA8" w:rsidRDefault="00920DA8" w:rsidP="00920DA8">
      <w:pPr>
        <w:rPr>
          <w:rFonts w:ascii="Arial" w:hAnsi="Arial" w:cs="Arial"/>
          <w:sz w:val="24"/>
          <w:szCs w:val="24"/>
        </w:rPr>
      </w:pPr>
      <w:r w:rsidRPr="00920DA8">
        <w:rPr>
          <w:rFonts w:ascii="Arial" w:hAnsi="Arial" w:cs="Arial"/>
          <w:b/>
          <w:bCs/>
          <w:color w:val="000000"/>
          <w:sz w:val="24"/>
          <w:szCs w:val="24"/>
        </w:rPr>
        <w:t>Work Experience</w:t>
      </w:r>
      <w:r w:rsidRPr="00920DA8">
        <w:rPr>
          <w:rFonts w:ascii="Arial" w:hAnsi="Arial" w:cs="Arial"/>
          <w:color w:val="000000"/>
          <w:sz w:val="24"/>
          <w:szCs w:val="24"/>
        </w:rPr>
        <w:t xml:space="preserve"> </w:t>
      </w:r>
    </w:p>
    <w:p w:rsidR="00920DA8" w:rsidRPr="00920DA8" w:rsidRDefault="00920DA8" w:rsidP="00920DA8">
      <w:pPr>
        <w:numPr>
          <w:ilvl w:val="0"/>
          <w:numId w:val="13"/>
        </w:numPr>
        <w:textAlignment w:val="baseline"/>
        <w:rPr>
          <w:rFonts w:ascii="Arial" w:hAnsi="Arial" w:cs="Arial"/>
          <w:color w:val="000000"/>
          <w:sz w:val="24"/>
          <w:szCs w:val="24"/>
        </w:rPr>
      </w:pPr>
      <w:r w:rsidRPr="00920DA8">
        <w:rPr>
          <w:rFonts w:ascii="Arial" w:hAnsi="Arial" w:cs="Arial"/>
          <w:color w:val="000000"/>
          <w:sz w:val="24"/>
          <w:szCs w:val="24"/>
        </w:rPr>
        <w:t xml:space="preserve">June 2014 to Aug 2014, Precision Design, Data Entry Clerk </w:t>
      </w:r>
    </w:p>
    <w:p w:rsidR="00920DA8" w:rsidRDefault="00920DA8" w:rsidP="00920DA8">
      <w:pPr>
        <w:rPr>
          <w:rFonts w:ascii="Arial" w:hAnsi="Arial" w:cs="Arial"/>
          <w:sz w:val="24"/>
          <w:szCs w:val="24"/>
        </w:rPr>
      </w:pPr>
    </w:p>
    <w:p w:rsidR="002F6BB1" w:rsidRDefault="002F6BB1" w:rsidP="002F6BB1">
      <w:pPr>
        <w:pStyle w:val="NormalWeb"/>
        <w:spacing w:before="0" w:beforeAutospacing="0" w:after="0" w:afterAutospacing="0"/>
        <w:rPr>
          <w:rFonts w:ascii="Arial" w:hAnsi="Arial" w:cs="Arial"/>
          <w:color w:val="000000"/>
        </w:rPr>
      </w:pPr>
      <w:r w:rsidRPr="00772736">
        <w:rPr>
          <w:rFonts w:ascii="Arial" w:hAnsi="Arial" w:cs="Arial"/>
          <w:b/>
          <w:bCs/>
          <w:color w:val="000000"/>
        </w:rPr>
        <w:t>Personal Narrative:</w:t>
      </w:r>
      <w:r w:rsidRPr="00772736">
        <w:rPr>
          <w:rFonts w:ascii="Arial" w:hAnsi="Arial" w:cs="Arial"/>
          <w:color w:val="000000"/>
        </w:rPr>
        <w:t xml:space="preserve"> </w:t>
      </w:r>
    </w:p>
    <w:p w:rsidR="00920DA8" w:rsidRPr="00920DA8" w:rsidRDefault="002F6BB1" w:rsidP="002F6BB1">
      <w:pPr>
        <w:pStyle w:val="NormalWeb"/>
        <w:spacing w:before="0" w:beforeAutospacing="0" w:after="0" w:afterAutospacing="0"/>
        <w:rPr>
          <w:rFonts w:ascii="Arial" w:hAnsi="Arial" w:cs="Arial"/>
        </w:rPr>
      </w:pPr>
      <w:r>
        <w:rPr>
          <w:rFonts w:ascii="Arial" w:hAnsi="Arial" w:cs="Arial"/>
          <w:color w:val="000000"/>
        </w:rPr>
        <w:tab/>
      </w:r>
      <w:r w:rsidR="00920DA8" w:rsidRPr="00920DA8">
        <w:rPr>
          <w:rFonts w:ascii="Arial" w:hAnsi="Arial" w:cs="Arial"/>
          <w:color w:val="000000"/>
        </w:rPr>
        <w:t xml:space="preserve">Alexis Haupt is currently studying bioengineering at Lehigh University. She has participated in many research projects and competitions such as PJAS during her high school career, where she became interested in pursuing a career in research. With robotics and engineering classes both before and during her time at Lehigh, she has been able to gain experience working with multiple types of programs and different coding languages, such as Java, C, and C++. She also has had two positions within her sorority chapter, both of which have helped her learn to be able to organize, plan, and communicate efficiently with other people, including companies to sponsor or donate to the events. By taking this IPD course, Alexis hopes to be able to improve her group work skills and to learn new ideas and ways of thinking from her project group, mentors, and sponsor. </w:t>
      </w:r>
    </w:p>
    <w:p w:rsidR="00920DA8" w:rsidRDefault="00920DA8" w:rsidP="001E0AA5">
      <w:pPr>
        <w:pStyle w:val="BodyText"/>
        <w:spacing w:before="0"/>
        <w:ind w:firstLine="0"/>
        <w:rPr>
          <w:rFonts w:ascii="Arial" w:hAnsi="Arial" w:cs="Arial"/>
          <w:sz w:val="24"/>
          <w:szCs w:val="24"/>
        </w:rPr>
      </w:pPr>
    </w:p>
    <w:p w:rsidR="00920DA8" w:rsidRDefault="00920DA8">
      <w:pPr>
        <w:rPr>
          <w:rFonts w:ascii="Arial" w:hAnsi="Arial" w:cs="Arial"/>
          <w:sz w:val="24"/>
          <w:szCs w:val="24"/>
        </w:rPr>
      </w:pPr>
      <w:r>
        <w:rPr>
          <w:rFonts w:ascii="Arial" w:hAnsi="Arial" w:cs="Arial"/>
          <w:sz w:val="24"/>
          <w:szCs w:val="24"/>
        </w:rPr>
        <w:br w:type="page"/>
      </w:r>
    </w:p>
    <w:p w:rsidR="00920DA8" w:rsidRPr="00772736" w:rsidRDefault="00920DA8" w:rsidP="00920DA8">
      <w:pPr>
        <w:pStyle w:val="Heading2"/>
        <w:rPr>
          <w:rFonts w:ascii="Arial" w:hAnsi="Arial" w:cs="Arial"/>
          <w:sz w:val="24"/>
          <w:szCs w:val="24"/>
        </w:rPr>
      </w:pPr>
      <w:r w:rsidRPr="00772736">
        <w:rPr>
          <w:rFonts w:ascii="Arial" w:hAnsi="Arial" w:cs="Arial"/>
          <w:noProof/>
          <w:color w:val="000000"/>
          <w:sz w:val="24"/>
          <w:szCs w:val="24"/>
        </w:rPr>
        <w:lastRenderedPageBreak/>
        <w:drawing>
          <wp:anchor distT="0" distB="0" distL="114300" distR="114300" simplePos="0" relativeHeight="251662336" behindDoc="1" locked="0" layoutInCell="1" allowOverlap="1">
            <wp:simplePos x="0" y="0"/>
            <wp:positionH relativeFrom="column">
              <wp:posOffset>4165600</wp:posOffset>
            </wp:positionH>
            <wp:positionV relativeFrom="paragraph">
              <wp:posOffset>52705</wp:posOffset>
            </wp:positionV>
            <wp:extent cx="2096770" cy="2083435"/>
            <wp:effectExtent l="19050" t="0" r="0" b="0"/>
            <wp:wrapTight wrapText="bothSides">
              <wp:wrapPolygon edited="0">
                <wp:start x="-196" y="0"/>
                <wp:lineTo x="-196" y="21330"/>
                <wp:lineTo x="21587" y="21330"/>
                <wp:lineTo x="21587" y="0"/>
                <wp:lineTo x="-196" y="0"/>
              </wp:wrapPolygon>
            </wp:wrapTight>
            <wp:docPr id="8" name="Picture 5" descr="Brian Lough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an Loughran"/>
                    <pic:cNvPicPr>
                      <a:picLocks noChangeAspect="1" noChangeArrowheads="1"/>
                    </pic:cNvPicPr>
                  </pic:nvPicPr>
                  <pic:blipFill>
                    <a:blip r:embed="rId13" cstate="print"/>
                    <a:srcRect/>
                    <a:stretch>
                      <a:fillRect/>
                    </a:stretch>
                  </pic:blipFill>
                  <pic:spPr bwMode="auto">
                    <a:xfrm>
                      <a:off x="0" y="0"/>
                      <a:ext cx="2096770" cy="2083435"/>
                    </a:xfrm>
                    <a:prstGeom prst="rect">
                      <a:avLst/>
                    </a:prstGeom>
                    <a:noFill/>
                    <a:ln w="9525">
                      <a:noFill/>
                      <a:miter lim="800000"/>
                      <a:headEnd/>
                      <a:tailEnd/>
                    </a:ln>
                  </pic:spPr>
                </pic:pic>
              </a:graphicData>
            </a:graphic>
          </wp:anchor>
        </w:drawing>
      </w:r>
      <w:r w:rsidR="002F6BB1">
        <w:rPr>
          <w:rFonts w:ascii="Arial" w:hAnsi="Arial" w:cs="Arial"/>
          <w:caps w:val="0"/>
          <w:color w:val="000000"/>
          <w:sz w:val="24"/>
          <w:szCs w:val="24"/>
        </w:rPr>
        <w:t>Brian L</w:t>
      </w:r>
      <w:r w:rsidR="002F6BB1" w:rsidRPr="00772736">
        <w:rPr>
          <w:rFonts w:ascii="Arial" w:hAnsi="Arial" w:cs="Arial"/>
          <w:caps w:val="0"/>
          <w:color w:val="000000"/>
          <w:sz w:val="24"/>
          <w:szCs w:val="24"/>
        </w:rPr>
        <w:t>oughran</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4 Campus Square</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Box 4428</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Lehigh University</w:t>
      </w:r>
    </w:p>
    <w:p w:rsidR="00920DA8" w:rsidRPr="00772736" w:rsidRDefault="00920DA8" w:rsidP="002F6BB1">
      <w:pPr>
        <w:pStyle w:val="NormalWeb"/>
        <w:spacing w:before="0" w:beforeAutospacing="0" w:after="0" w:afterAutospacing="0"/>
        <w:rPr>
          <w:rFonts w:ascii="Arial" w:hAnsi="Arial" w:cs="Arial"/>
        </w:rPr>
      </w:pPr>
      <w:r w:rsidRPr="00772736">
        <w:rPr>
          <w:rFonts w:ascii="Arial" w:hAnsi="Arial" w:cs="Arial"/>
          <w:color w:val="000000"/>
        </w:rPr>
        <w:t>Bethlehem, PA 18015</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color w:val="000000"/>
        </w:rPr>
        <w:t xml:space="preserve">Phone : (201)-317-3254         E-mail: </w:t>
      </w:r>
      <w:hyperlink r:id="rId14" w:history="1">
        <w:r w:rsidRPr="00772736">
          <w:rPr>
            <w:rStyle w:val="Hyperlink"/>
            <w:rFonts w:ascii="Arial" w:hAnsi="Arial" w:cs="Arial"/>
          </w:rPr>
          <w:t>btl217@lehigh.edu</w:t>
        </w:r>
      </w:hyperlink>
    </w:p>
    <w:p w:rsidR="002F6BB1" w:rsidRDefault="002F6BB1" w:rsidP="00920DA8">
      <w:pPr>
        <w:pStyle w:val="NormalWeb"/>
        <w:spacing w:before="0" w:beforeAutospacing="0" w:after="0" w:afterAutospacing="0"/>
        <w:rPr>
          <w:rFonts w:ascii="Arial" w:hAnsi="Arial" w:cs="Arial"/>
          <w:b/>
          <w:bCs/>
          <w:color w:val="000000"/>
        </w:rPr>
      </w:pP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Education</w:t>
      </w:r>
    </w:p>
    <w:p w:rsidR="00920DA8" w:rsidRDefault="00920DA8" w:rsidP="00920DA8">
      <w:pPr>
        <w:pStyle w:val="NormalWeb"/>
        <w:numPr>
          <w:ilvl w:val="0"/>
          <w:numId w:val="14"/>
        </w:numPr>
        <w:spacing w:before="0" w:beforeAutospacing="0" w:after="0" w:afterAutospacing="0"/>
        <w:textAlignment w:val="baseline"/>
        <w:rPr>
          <w:rFonts w:ascii="Arial" w:hAnsi="Arial" w:cs="Arial"/>
          <w:color w:val="000000"/>
        </w:rPr>
      </w:pPr>
      <w:r w:rsidRPr="00772736">
        <w:rPr>
          <w:rFonts w:ascii="Arial" w:hAnsi="Arial" w:cs="Arial"/>
          <w:color w:val="000000"/>
        </w:rPr>
        <w:t>B.S., Mechanical Engineering 2017</w:t>
      </w:r>
    </w:p>
    <w:p w:rsidR="002F6BB1" w:rsidRDefault="002F6BB1" w:rsidP="00920DA8">
      <w:pPr>
        <w:pStyle w:val="NormalWeb"/>
        <w:numPr>
          <w:ilvl w:val="0"/>
          <w:numId w:val="14"/>
        </w:numPr>
        <w:spacing w:before="0" w:beforeAutospacing="0" w:after="0" w:afterAutospacing="0"/>
        <w:textAlignment w:val="baseline"/>
        <w:rPr>
          <w:rFonts w:ascii="Arial" w:hAnsi="Arial" w:cs="Arial"/>
          <w:color w:val="000000"/>
        </w:rPr>
      </w:pPr>
      <w:r w:rsidRPr="002F6BB1">
        <w:rPr>
          <w:rFonts w:ascii="Arial" w:hAnsi="Arial" w:cs="Arial"/>
          <w:color w:val="000000"/>
        </w:rPr>
        <w:t xml:space="preserve">Minor in </w:t>
      </w:r>
      <w:r>
        <w:rPr>
          <w:rFonts w:ascii="Arial" w:hAnsi="Arial" w:cs="Arial"/>
          <w:color w:val="000000"/>
        </w:rPr>
        <w:t>Aerospace Engineering</w:t>
      </w:r>
    </w:p>
    <w:p w:rsidR="00920DA8" w:rsidRPr="002F6BB1" w:rsidRDefault="002F6BB1" w:rsidP="00920DA8">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Minor in </w:t>
      </w:r>
      <w:r w:rsidR="00920DA8" w:rsidRPr="002F6BB1">
        <w:rPr>
          <w:rFonts w:ascii="Arial" w:hAnsi="Arial" w:cs="Arial"/>
          <w:color w:val="000000"/>
        </w:rPr>
        <w:t>Business</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 xml:space="preserve">Leadership </w:t>
      </w:r>
    </w:p>
    <w:p w:rsidR="00920DA8" w:rsidRPr="00772736" w:rsidRDefault="00920DA8" w:rsidP="00920DA8">
      <w:pPr>
        <w:pStyle w:val="NormalWeb"/>
        <w:numPr>
          <w:ilvl w:val="0"/>
          <w:numId w:val="15"/>
        </w:numPr>
        <w:spacing w:before="0" w:beforeAutospacing="0" w:after="0" w:afterAutospacing="0"/>
        <w:textAlignment w:val="baseline"/>
        <w:rPr>
          <w:rFonts w:ascii="Arial" w:hAnsi="Arial" w:cs="Arial"/>
          <w:color w:val="000000"/>
        </w:rPr>
      </w:pPr>
      <w:r w:rsidRPr="00772736">
        <w:rPr>
          <w:rFonts w:ascii="Arial" w:hAnsi="Arial" w:cs="Arial"/>
          <w:color w:val="000000"/>
        </w:rPr>
        <w:t>Treasurer Club Hockey Team</w:t>
      </w:r>
    </w:p>
    <w:p w:rsidR="00920DA8" w:rsidRPr="00772736" w:rsidRDefault="00920DA8" w:rsidP="00920DA8">
      <w:pPr>
        <w:pStyle w:val="NormalWeb"/>
        <w:numPr>
          <w:ilvl w:val="0"/>
          <w:numId w:val="15"/>
        </w:numPr>
        <w:spacing w:before="0" w:beforeAutospacing="0" w:after="0" w:afterAutospacing="0"/>
        <w:textAlignment w:val="baseline"/>
        <w:rPr>
          <w:rFonts w:ascii="Arial" w:hAnsi="Arial" w:cs="Arial"/>
          <w:color w:val="000000"/>
        </w:rPr>
      </w:pPr>
      <w:r w:rsidRPr="00772736">
        <w:rPr>
          <w:rFonts w:ascii="Arial" w:hAnsi="Arial" w:cs="Arial"/>
          <w:color w:val="000000"/>
        </w:rPr>
        <w:t>Scholarship Chair, Kappa Sigma</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Special Skills</w:t>
      </w:r>
    </w:p>
    <w:p w:rsidR="00920DA8" w:rsidRPr="00772736" w:rsidRDefault="00920DA8" w:rsidP="00920DA8">
      <w:pPr>
        <w:pStyle w:val="NormalWeb"/>
        <w:numPr>
          <w:ilvl w:val="0"/>
          <w:numId w:val="16"/>
        </w:numPr>
        <w:spacing w:before="0" w:beforeAutospacing="0" w:after="0" w:afterAutospacing="0"/>
        <w:textAlignment w:val="baseline"/>
        <w:rPr>
          <w:rFonts w:ascii="Arial" w:hAnsi="Arial" w:cs="Arial"/>
          <w:color w:val="000000"/>
        </w:rPr>
      </w:pPr>
      <w:r w:rsidRPr="00772736">
        <w:rPr>
          <w:rFonts w:ascii="Arial" w:hAnsi="Arial" w:cs="Arial"/>
          <w:color w:val="000000"/>
        </w:rPr>
        <w:t>C++, Java, Python</w:t>
      </w:r>
    </w:p>
    <w:p w:rsidR="00920DA8" w:rsidRPr="00772736" w:rsidRDefault="00920DA8" w:rsidP="00920DA8">
      <w:pPr>
        <w:pStyle w:val="NormalWeb"/>
        <w:numPr>
          <w:ilvl w:val="0"/>
          <w:numId w:val="16"/>
        </w:numPr>
        <w:spacing w:before="0" w:beforeAutospacing="0" w:after="0" w:afterAutospacing="0"/>
        <w:textAlignment w:val="baseline"/>
        <w:rPr>
          <w:rFonts w:ascii="Arial" w:hAnsi="Arial" w:cs="Arial"/>
          <w:color w:val="000000"/>
        </w:rPr>
      </w:pPr>
      <w:r w:rsidRPr="00772736">
        <w:rPr>
          <w:rFonts w:ascii="Arial" w:hAnsi="Arial" w:cs="Arial"/>
          <w:color w:val="000000"/>
        </w:rPr>
        <w:t>MATLAB, Arduino, LabVIEW</w:t>
      </w:r>
    </w:p>
    <w:p w:rsidR="00920DA8" w:rsidRPr="00772736" w:rsidRDefault="00920DA8" w:rsidP="00920DA8">
      <w:pPr>
        <w:pStyle w:val="NormalWeb"/>
        <w:numPr>
          <w:ilvl w:val="0"/>
          <w:numId w:val="16"/>
        </w:numPr>
        <w:spacing w:before="0" w:beforeAutospacing="0" w:after="0" w:afterAutospacing="0"/>
        <w:textAlignment w:val="baseline"/>
        <w:rPr>
          <w:rFonts w:ascii="Arial" w:hAnsi="Arial" w:cs="Arial"/>
          <w:color w:val="000000"/>
        </w:rPr>
      </w:pPr>
      <w:r w:rsidRPr="00772736">
        <w:rPr>
          <w:rFonts w:ascii="Arial" w:hAnsi="Arial" w:cs="Arial"/>
          <w:color w:val="000000"/>
        </w:rPr>
        <w:t>NX Cast, SolidWorks, Pro/Engineer</w:t>
      </w:r>
    </w:p>
    <w:p w:rsidR="00920DA8" w:rsidRPr="00772736" w:rsidRDefault="00920DA8" w:rsidP="00920DA8">
      <w:pPr>
        <w:pStyle w:val="NormalWeb"/>
        <w:spacing w:before="0" w:beforeAutospacing="0" w:after="0" w:afterAutospacing="0"/>
        <w:rPr>
          <w:rFonts w:ascii="Arial" w:hAnsi="Arial" w:cs="Arial"/>
        </w:rPr>
      </w:pPr>
      <w:r w:rsidRPr="00772736">
        <w:rPr>
          <w:rFonts w:ascii="Arial" w:hAnsi="Arial" w:cs="Arial"/>
          <w:b/>
          <w:bCs/>
          <w:color w:val="000000"/>
        </w:rPr>
        <w:t>Work Experience</w:t>
      </w:r>
      <w:r w:rsidRPr="00772736">
        <w:rPr>
          <w:rFonts w:ascii="Arial" w:hAnsi="Arial" w:cs="Arial"/>
          <w:color w:val="000000"/>
        </w:rPr>
        <w:t xml:space="preserve"> (in reverse chronological order)</w:t>
      </w:r>
    </w:p>
    <w:p w:rsidR="00920DA8" w:rsidRPr="00772736" w:rsidRDefault="00920DA8" w:rsidP="00920DA8">
      <w:pPr>
        <w:pStyle w:val="NormalWeb"/>
        <w:numPr>
          <w:ilvl w:val="0"/>
          <w:numId w:val="17"/>
        </w:numPr>
        <w:spacing w:before="0" w:beforeAutospacing="0" w:after="0" w:afterAutospacing="0"/>
        <w:textAlignment w:val="baseline"/>
        <w:rPr>
          <w:rFonts w:ascii="Arial" w:hAnsi="Arial" w:cs="Arial"/>
          <w:color w:val="000000"/>
        </w:rPr>
      </w:pPr>
      <w:r w:rsidRPr="00772736">
        <w:rPr>
          <w:rFonts w:ascii="Arial" w:hAnsi="Arial" w:cs="Arial"/>
          <w:color w:val="000000"/>
        </w:rPr>
        <w:t>June 2015 to Aug 2015: Mechanical Engineering Intern at Alcatel-Lucent Bell Labs</w:t>
      </w:r>
    </w:p>
    <w:p w:rsidR="00920DA8" w:rsidRPr="00772736" w:rsidRDefault="00920DA8" w:rsidP="00920DA8">
      <w:pPr>
        <w:pStyle w:val="NormalWeb"/>
        <w:numPr>
          <w:ilvl w:val="0"/>
          <w:numId w:val="17"/>
        </w:numPr>
        <w:spacing w:before="0" w:beforeAutospacing="0" w:after="0" w:afterAutospacing="0"/>
        <w:textAlignment w:val="baseline"/>
        <w:rPr>
          <w:rFonts w:ascii="Arial" w:hAnsi="Arial" w:cs="Arial"/>
          <w:color w:val="000000"/>
        </w:rPr>
      </w:pPr>
      <w:r w:rsidRPr="00772736">
        <w:rPr>
          <w:rFonts w:ascii="Arial" w:hAnsi="Arial" w:cs="Arial"/>
          <w:color w:val="000000"/>
        </w:rPr>
        <w:t>August 2014 to December 2014: Teacher’s Assistant for Applied Engineering Computer Methods</w:t>
      </w:r>
    </w:p>
    <w:p w:rsidR="00920DA8" w:rsidRDefault="00920DA8" w:rsidP="002F6BB1">
      <w:pPr>
        <w:pStyle w:val="NormalWeb"/>
        <w:numPr>
          <w:ilvl w:val="0"/>
          <w:numId w:val="17"/>
        </w:numPr>
        <w:spacing w:before="0" w:beforeAutospacing="0" w:after="0" w:afterAutospacing="0"/>
        <w:textAlignment w:val="baseline"/>
        <w:rPr>
          <w:rFonts w:ascii="Arial" w:hAnsi="Arial" w:cs="Arial"/>
          <w:color w:val="000000"/>
        </w:rPr>
      </w:pPr>
      <w:r w:rsidRPr="00772736">
        <w:rPr>
          <w:rFonts w:ascii="Arial" w:hAnsi="Arial" w:cs="Arial"/>
          <w:color w:val="000000"/>
        </w:rPr>
        <w:t>June 2012 to August 2014: Inventory Management at Quaker Pet Group</w:t>
      </w:r>
    </w:p>
    <w:p w:rsidR="002F6BB1" w:rsidRDefault="002F6BB1" w:rsidP="002F6BB1">
      <w:pPr>
        <w:pStyle w:val="NormalWeb"/>
        <w:spacing w:before="0" w:beforeAutospacing="0" w:after="0" w:afterAutospacing="0"/>
        <w:ind w:left="720"/>
        <w:textAlignment w:val="baseline"/>
        <w:rPr>
          <w:rFonts w:ascii="Arial" w:hAnsi="Arial" w:cs="Arial"/>
          <w:color w:val="000000"/>
        </w:rPr>
      </w:pPr>
    </w:p>
    <w:p w:rsidR="002F6BB1" w:rsidRPr="00772736" w:rsidRDefault="002F6BB1" w:rsidP="002F6BB1">
      <w:pPr>
        <w:pStyle w:val="NormalWeb"/>
        <w:spacing w:before="0" w:beforeAutospacing="0" w:after="0" w:afterAutospacing="0"/>
        <w:rPr>
          <w:rFonts w:ascii="Arial" w:hAnsi="Arial" w:cs="Arial"/>
        </w:rPr>
      </w:pPr>
      <w:r w:rsidRPr="00772736">
        <w:rPr>
          <w:rFonts w:ascii="Arial" w:hAnsi="Arial" w:cs="Arial"/>
          <w:b/>
          <w:bCs/>
          <w:color w:val="000000"/>
        </w:rPr>
        <w:t>Personal Narrative:</w:t>
      </w:r>
      <w:r w:rsidRPr="00772736">
        <w:rPr>
          <w:rFonts w:ascii="Arial" w:hAnsi="Arial" w:cs="Arial"/>
          <w:color w:val="000000"/>
        </w:rPr>
        <w:t xml:space="preserve"> </w:t>
      </w:r>
    </w:p>
    <w:p w:rsidR="00920DA8" w:rsidRPr="00772736" w:rsidRDefault="002F6BB1" w:rsidP="00920DA8">
      <w:pPr>
        <w:pStyle w:val="NormalWeb"/>
        <w:spacing w:before="0" w:beforeAutospacing="0" w:after="0" w:afterAutospacing="0"/>
        <w:rPr>
          <w:rFonts w:ascii="Arial" w:hAnsi="Arial" w:cs="Arial"/>
        </w:rPr>
      </w:pPr>
      <w:r>
        <w:rPr>
          <w:rFonts w:ascii="Arial" w:hAnsi="Arial" w:cs="Arial"/>
          <w:color w:val="000000"/>
        </w:rPr>
        <w:tab/>
      </w:r>
      <w:r w:rsidR="00920DA8" w:rsidRPr="00772736">
        <w:rPr>
          <w:rFonts w:ascii="Arial" w:hAnsi="Arial" w:cs="Arial"/>
          <w:color w:val="000000"/>
        </w:rPr>
        <w:t>Brian Loughran enrolled at Lehigh University in 2013 as a mechanical engineering student. Last summer he worked at Alcatel-Lucent, a communications company, at Bell Labs on several different projects within the mechanical engineering industry. Thermal testing was conducted on 4G LTE and eventual 5G controllers to ensure that they would be able to withstand the extreme hot and cold external temperatures. A wind tunnel was designed and fabricated to thoroughly characterize flow dynamics over the components and to understand cooling fan performance. Acoustic testing was conducted in a fully anechoic chamber to characterize cooling fan noise levels. On top of this experience, he was voted treasurer of the club hockey team. Responsibilities for this position include collection, budgeting and management of over 80,000 in team funds. In taking IPD, Brian hopes to gain experience with team based research as well as real world working experience on a challenging project as he prepares for a job in the mechanical engineering industry.</w:t>
      </w:r>
    </w:p>
    <w:p w:rsidR="00772736" w:rsidRDefault="00772736" w:rsidP="001E0AA5">
      <w:pPr>
        <w:pStyle w:val="BodyText"/>
        <w:spacing w:before="0"/>
        <w:ind w:firstLine="0"/>
        <w:rPr>
          <w:rFonts w:ascii="Arial" w:hAnsi="Arial" w:cs="Arial"/>
          <w:sz w:val="24"/>
          <w:szCs w:val="24"/>
        </w:rPr>
      </w:pPr>
    </w:p>
    <w:p w:rsidR="00772736" w:rsidRDefault="00772736">
      <w:pPr>
        <w:rPr>
          <w:rFonts w:ascii="Arial" w:hAnsi="Arial" w:cs="Arial"/>
          <w:sz w:val="24"/>
          <w:szCs w:val="24"/>
        </w:rPr>
      </w:pPr>
      <w:r>
        <w:rPr>
          <w:rFonts w:ascii="Arial" w:hAnsi="Arial" w:cs="Arial"/>
          <w:sz w:val="24"/>
          <w:szCs w:val="24"/>
        </w:rPr>
        <w:br w:type="page"/>
      </w:r>
    </w:p>
    <w:p w:rsidR="00772736" w:rsidRPr="00772736" w:rsidRDefault="00772736" w:rsidP="00772736">
      <w:pPr>
        <w:pStyle w:val="Heading2"/>
        <w:rPr>
          <w:rFonts w:ascii="Arial" w:hAnsi="Arial" w:cs="Arial"/>
          <w:sz w:val="24"/>
          <w:szCs w:val="24"/>
        </w:rPr>
      </w:pPr>
      <w:r>
        <w:rPr>
          <w:rFonts w:ascii="Arial" w:hAnsi="Arial" w:cs="Arial"/>
          <w:noProof/>
          <w:color w:val="000000"/>
          <w:sz w:val="24"/>
          <w:szCs w:val="24"/>
        </w:rPr>
        <w:lastRenderedPageBreak/>
        <w:drawing>
          <wp:anchor distT="0" distB="0" distL="114300" distR="114300" simplePos="0" relativeHeight="251663360" behindDoc="1" locked="0" layoutInCell="1" allowOverlap="1">
            <wp:simplePos x="0" y="0"/>
            <wp:positionH relativeFrom="column">
              <wp:posOffset>4165600</wp:posOffset>
            </wp:positionH>
            <wp:positionV relativeFrom="paragraph">
              <wp:posOffset>0</wp:posOffset>
            </wp:positionV>
            <wp:extent cx="1476375" cy="1828800"/>
            <wp:effectExtent l="19050" t="0" r="9525" b="0"/>
            <wp:wrapTight wrapText="bothSides">
              <wp:wrapPolygon edited="0">
                <wp:start x="-279" y="0"/>
                <wp:lineTo x="-279" y="21375"/>
                <wp:lineTo x="21739" y="21375"/>
                <wp:lineTo x="21739" y="0"/>
                <wp:lineTo x="-279" y="0"/>
              </wp:wrapPolygon>
            </wp:wrapTight>
            <wp:docPr id="9" name="Picture 7" descr="Macintosh HD:Users:CassieObzud: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ssieObzud:Desktop:unnamed.jpg"/>
                    <pic:cNvPicPr>
                      <a:picLocks noChangeAspect="1" noChangeArrowheads="1"/>
                    </pic:cNvPicPr>
                  </pic:nvPicPr>
                  <pic:blipFill>
                    <a:blip r:embed="rId15" cstate="print"/>
                    <a:srcRect/>
                    <a:stretch>
                      <a:fillRect/>
                    </a:stretch>
                  </pic:blipFill>
                  <pic:spPr bwMode="auto">
                    <a:xfrm>
                      <a:off x="0" y="0"/>
                      <a:ext cx="1476375" cy="1828800"/>
                    </a:xfrm>
                    <a:prstGeom prst="rect">
                      <a:avLst/>
                    </a:prstGeom>
                    <a:noFill/>
                    <a:ln w="9525">
                      <a:noFill/>
                      <a:miter lim="800000"/>
                      <a:headEnd/>
                      <a:tailEnd/>
                    </a:ln>
                  </pic:spPr>
                </pic:pic>
              </a:graphicData>
            </a:graphic>
          </wp:anchor>
        </w:drawing>
      </w:r>
      <w:r w:rsidR="002F6BB1">
        <w:rPr>
          <w:rFonts w:ascii="Arial" w:hAnsi="Arial" w:cs="Arial"/>
          <w:caps w:val="0"/>
          <w:color w:val="000000"/>
          <w:sz w:val="24"/>
          <w:szCs w:val="24"/>
        </w:rPr>
        <w:t>Cassie O</w:t>
      </w:r>
      <w:r w:rsidR="002F6BB1" w:rsidRPr="00772736">
        <w:rPr>
          <w:rFonts w:ascii="Arial" w:hAnsi="Arial" w:cs="Arial"/>
          <w:caps w:val="0"/>
          <w:color w:val="000000"/>
          <w:sz w:val="24"/>
          <w:szCs w:val="24"/>
        </w:rPr>
        <w:t>bzud</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506 Thomas Street</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Bethlehem, PA 18015</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Phone: (914) 715-8392           E-mail: cpo216@lehigh.edu</w:t>
      </w:r>
    </w:p>
    <w:p w:rsidR="00772736" w:rsidRPr="00772736" w:rsidRDefault="00772736" w:rsidP="00772736">
      <w:pPr>
        <w:rPr>
          <w:rFonts w:ascii="Arial" w:hAnsi="Arial" w:cs="Arial"/>
          <w:sz w:val="24"/>
          <w:szCs w:val="24"/>
        </w:rPr>
      </w:pP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Education</w:t>
      </w:r>
    </w:p>
    <w:p w:rsidR="00772736" w:rsidRPr="00772736" w:rsidRDefault="00772736" w:rsidP="00772736">
      <w:pPr>
        <w:pStyle w:val="NormalWeb"/>
        <w:numPr>
          <w:ilvl w:val="0"/>
          <w:numId w:val="18"/>
        </w:numPr>
        <w:spacing w:before="0" w:beforeAutospacing="0" w:after="0" w:afterAutospacing="0"/>
        <w:textAlignment w:val="baseline"/>
        <w:rPr>
          <w:rFonts w:ascii="Arial" w:hAnsi="Arial" w:cs="Arial"/>
          <w:color w:val="000000"/>
        </w:rPr>
      </w:pPr>
      <w:r w:rsidRPr="00772736">
        <w:rPr>
          <w:rFonts w:ascii="Arial" w:hAnsi="Arial" w:cs="Arial"/>
          <w:color w:val="000000"/>
        </w:rPr>
        <w:t>B.S., Supply Chain Management, 2016</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 xml:space="preserve">Leadership </w:t>
      </w:r>
    </w:p>
    <w:p w:rsidR="00772736" w:rsidRPr="00772736" w:rsidRDefault="00772736" w:rsidP="00772736">
      <w:pPr>
        <w:pStyle w:val="NormalWeb"/>
        <w:numPr>
          <w:ilvl w:val="0"/>
          <w:numId w:val="19"/>
        </w:numPr>
        <w:spacing w:before="0" w:beforeAutospacing="0" w:after="0" w:afterAutospacing="0"/>
        <w:textAlignment w:val="baseline"/>
        <w:rPr>
          <w:rFonts w:ascii="Arial" w:hAnsi="Arial" w:cs="Arial"/>
          <w:color w:val="000000"/>
        </w:rPr>
      </w:pPr>
      <w:r w:rsidRPr="00772736">
        <w:rPr>
          <w:rFonts w:ascii="Arial" w:hAnsi="Arial" w:cs="Arial"/>
          <w:color w:val="000000"/>
        </w:rPr>
        <w:t>Supply Chain Mana</w:t>
      </w:r>
      <w:r w:rsidR="00BD2B52">
        <w:rPr>
          <w:rFonts w:ascii="Arial" w:hAnsi="Arial" w:cs="Arial"/>
          <w:color w:val="000000"/>
        </w:rPr>
        <w:t xml:space="preserve">gement Major Rep on the </w:t>
      </w:r>
      <w:r w:rsidRPr="00772736">
        <w:rPr>
          <w:rFonts w:ascii="Arial" w:hAnsi="Arial" w:cs="Arial"/>
          <w:color w:val="000000"/>
        </w:rPr>
        <w:t>CBE Student Board of Advisors, Lehigh University</w:t>
      </w:r>
    </w:p>
    <w:p w:rsidR="00772736" w:rsidRPr="00772736" w:rsidRDefault="00772736" w:rsidP="00772736">
      <w:pPr>
        <w:pStyle w:val="NormalWeb"/>
        <w:numPr>
          <w:ilvl w:val="0"/>
          <w:numId w:val="19"/>
        </w:numPr>
        <w:spacing w:before="0" w:beforeAutospacing="0" w:after="0" w:afterAutospacing="0"/>
        <w:textAlignment w:val="baseline"/>
        <w:rPr>
          <w:rFonts w:ascii="Arial" w:hAnsi="Arial" w:cs="Arial"/>
          <w:color w:val="000000"/>
        </w:rPr>
      </w:pPr>
      <w:r w:rsidRPr="00772736">
        <w:rPr>
          <w:rFonts w:ascii="Arial" w:hAnsi="Arial" w:cs="Arial"/>
          <w:color w:val="000000"/>
        </w:rPr>
        <w:t>Secretary &amp; Warden, Alpha Chi Omega Sorority, Lehigh University</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Special Skills</w:t>
      </w:r>
    </w:p>
    <w:p w:rsidR="00772736" w:rsidRPr="00772736" w:rsidRDefault="00772736" w:rsidP="00772736">
      <w:pPr>
        <w:pStyle w:val="NormalWeb"/>
        <w:numPr>
          <w:ilvl w:val="0"/>
          <w:numId w:val="20"/>
        </w:numPr>
        <w:spacing w:before="0" w:beforeAutospacing="0" w:after="0" w:afterAutospacing="0"/>
        <w:textAlignment w:val="baseline"/>
        <w:rPr>
          <w:rFonts w:ascii="Arial" w:hAnsi="Arial" w:cs="Arial"/>
          <w:color w:val="000000"/>
        </w:rPr>
      </w:pPr>
      <w:r w:rsidRPr="00772736">
        <w:rPr>
          <w:rFonts w:ascii="Arial" w:hAnsi="Arial" w:cs="Arial"/>
          <w:color w:val="000000"/>
        </w:rPr>
        <w:t>Microsoft Office</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Work Experience</w:t>
      </w:r>
    </w:p>
    <w:p w:rsidR="00772736" w:rsidRPr="00772736" w:rsidRDefault="00772736" w:rsidP="00772736">
      <w:pPr>
        <w:pStyle w:val="NormalWeb"/>
        <w:numPr>
          <w:ilvl w:val="0"/>
          <w:numId w:val="21"/>
        </w:numPr>
        <w:spacing w:before="0" w:beforeAutospacing="0" w:after="0" w:afterAutospacing="0"/>
        <w:textAlignment w:val="baseline"/>
        <w:rPr>
          <w:rFonts w:ascii="Arial" w:hAnsi="Arial" w:cs="Arial"/>
          <w:color w:val="000000"/>
        </w:rPr>
      </w:pPr>
      <w:r w:rsidRPr="00772736">
        <w:rPr>
          <w:rFonts w:ascii="Arial" w:hAnsi="Arial" w:cs="Arial"/>
          <w:color w:val="000000"/>
        </w:rPr>
        <w:t>June 2015 to Aug 2015, Transfix, Supply Chain Business Intern</w:t>
      </w:r>
    </w:p>
    <w:p w:rsidR="00772736" w:rsidRPr="00772736" w:rsidRDefault="00772736" w:rsidP="00772736">
      <w:pPr>
        <w:pStyle w:val="NormalWeb"/>
        <w:numPr>
          <w:ilvl w:val="0"/>
          <w:numId w:val="21"/>
        </w:numPr>
        <w:spacing w:before="0" w:beforeAutospacing="0" w:after="0" w:afterAutospacing="0"/>
        <w:textAlignment w:val="baseline"/>
        <w:rPr>
          <w:rFonts w:ascii="Arial" w:hAnsi="Arial" w:cs="Arial"/>
          <w:color w:val="000000"/>
        </w:rPr>
      </w:pPr>
      <w:r w:rsidRPr="00772736">
        <w:rPr>
          <w:rFonts w:ascii="Arial" w:hAnsi="Arial" w:cs="Arial"/>
          <w:color w:val="000000"/>
        </w:rPr>
        <w:t>June 2014 to Aug 2014, Almar Sales, Merchandising Intern</w:t>
      </w:r>
    </w:p>
    <w:p w:rsidR="00772736" w:rsidRPr="00772736" w:rsidRDefault="00772736" w:rsidP="00772736">
      <w:pPr>
        <w:pStyle w:val="NormalWeb"/>
        <w:numPr>
          <w:ilvl w:val="0"/>
          <w:numId w:val="21"/>
        </w:numPr>
        <w:spacing w:before="0" w:beforeAutospacing="0" w:after="0" w:afterAutospacing="0"/>
        <w:textAlignment w:val="baseline"/>
        <w:rPr>
          <w:rFonts w:ascii="Arial" w:hAnsi="Arial" w:cs="Arial"/>
          <w:color w:val="000000"/>
        </w:rPr>
      </w:pPr>
      <w:r w:rsidRPr="00772736">
        <w:rPr>
          <w:rFonts w:ascii="Arial" w:hAnsi="Arial" w:cs="Arial"/>
          <w:color w:val="000000"/>
        </w:rPr>
        <w:t xml:space="preserve">June 2011 to Aug 2012, Consider the Cook, Salesperson </w:t>
      </w:r>
    </w:p>
    <w:p w:rsidR="002F6BB1" w:rsidRPr="00772736" w:rsidRDefault="00772736" w:rsidP="002F6BB1">
      <w:pPr>
        <w:pStyle w:val="NormalWeb"/>
        <w:spacing w:before="0" w:beforeAutospacing="0" w:after="0" w:afterAutospacing="0"/>
        <w:rPr>
          <w:rFonts w:ascii="Arial" w:hAnsi="Arial" w:cs="Arial"/>
        </w:rPr>
      </w:pPr>
      <w:r w:rsidRPr="00772736">
        <w:rPr>
          <w:rFonts w:ascii="Arial" w:hAnsi="Arial" w:cs="Arial"/>
        </w:rPr>
        <w:br/>
      </w:r>
      <w:r w:rsidR="002F6BB1" w:rsidRPr="00772736">
        <w:rPr>
          <w:rFonts w:ascii="Arial" w:hAnsi="Arial" w:cs="Arial"/>
          <w:b/>
          <w:bCs/>
          <w:color w:val="000000"/>
        </w:rPr>
        <w:t>Personal Narrative:</w:t>
      </w:r>
      <w:r w:rsidR="002F6BB1" w:rsidRPr="00772736">
        <w:rPr>
          <w:rFonts w:ascii="Arial" w:hAnsi="Arial" w:cs="Arial"/>
          <w:color w:val="000000"/>
        </w:rPr>
        <w:t xml:space="preserve"> </w:t>
      </w:r>
    </w:p>
    <w:p w:rsidR="00772736" w:rsidRDefault="002F6BB1" w:rsidP="00772736">
      <w:pPr>
        <w:pStyle w:val="BodyText"/>
        <w:spacing w:before="0"/>
        <w:ind w:firstLine="0"/>
        <w:rPr>
          <w:rFonts w:ascii="Arial" w:hAnsi="Arial" w:cs="Arial"/>
          <w:color w:val="000000"/>
          <w:sz w:val="24"/>
          <w:szCs w:val="24"/>
        </w:rPr>
      </w:pPr>
      <w:r>
        <w:rPr>
          <w:rFonts w:ascii="Arial" w:hAnsi="Arial" w:cs="Arial"/>
          <w:color w:val="000000"/>
          <w:sz w:val="24"/>
          <w:szCs w:val="24"/>
        </w:rPr>
        <w:tab/>
      </w:r>
      <w:r w:rsidR="00772736" w:rsidRPr="00772736">
        <w:rPr>
          <w:rFonts w:ascii="Arial" w:hAnsi="Arial" w:cs="Arial"/>
          <w:color w:val="000000"/>
          <w:sz w:val="24"/>
          <w:szCs w:val="24"/>
        </w:rPr>
        <w:t>Cassie Obzud enrolled at Lehigh University in 2012 as a Supply Chain Management student. She worked as the Supply Chain Business intern for a technology startup, Transfix, during the summer of 2015 where she collaborated with sales, marketing, and IT developers to help improve operational efficiency. During the summer prior, she served as a Merchandising intern at a fashion sales company. During her sophomore year she was nominated as the Supply Chain Management Major Representative on the Student Board of Advisors where she assists in meetings regarding issues within the College of Business and Economics. She gained leadership experience while serving as the Secretary and Warden to her sorority, Alpha Chi Omega. Last semester, she studied abroad in Rome, Italy. In taking IPD, Cassie hopes to gain experience in developing engineering design solutions and team research that can be applied after she graduates.</w:t>
      </w:r>
    </w:p>
    <w:p w:rsidR="00772736" w:rsidRDefault="00772736">
      <w:pPr>
        <w:rPr>
          <w:rFonts w:ascii="Arial" w:hAnsi="Arial" w:cs="Arial"/>
          <w:color w:val="000000"/>
          <w:sz w:val="24"/>
          <w:szCs w:val="24"/>
        </w:rPr>
      </w:pPr>
      <w:r>
        <w:rPr>
          <w:rFonts w:ascii="Arial" w:hAnsi="Arial" w:cs="Arial"/>
          <w:color w:val="000000"/>
          <w:sz w:val="24"/>
          <w:szCs w:val="24"/>
        </w:rPr>
        <w:br w:type="page"/>
      </w:r>
    </w:p>
    <w:p w:rsidR="00772736" w:rsidRPr="00772736" w:rsidRDefault="00772736" w:rsidP="00772736">
      <w:pPr>
        <w:pStyle w:val="Heading2"/>
        <w:rPr>
          <w:rFonts w:ascii="Arial" w:hAnsi="Arial" w:cs="Arial"/>
          <w:sz w:val="24"/>
          <w:szCs w:val="24"/>
        </w:rPr>
      </w:pPr>
      <w:r>
        <w:rPr>
          <w:rFonts w:ascii="Arial" w:hAnsi="Arial" w:cs="Arial"/>
          <w:noProof/>
          <w:color w:val="000000"/>
          <w:sz w:val="24"/>
          <w:szCs w:val="24"/>
        </w:rPr>
        <w:lastRenderedPageBreak/>
        <w:drawing>
          <wp:anchor distT="0" distB="0" distL="114300" distR="114300" simplePos="0" relativeHeight="251664384" behindDoc="1" locked="0" layoutInCell="1" allowOverlap="1">
            <wp:simplePos x="0" y="0"/>
            <wp:positionH relativeFrom="column">
              <wp:posOffset>3899535</wp:posOffset>
            </wp:positionH>
            <wp:positionV relativeFrom="paragraph">
              <wp:posOffset>84455</wp:posOffset>
            </wp:positionV>
            <wp:extent cx="2064385" cy="1775460"/>
            <wp:effectExtent l="19050" t="0" r="0" b="0"/>
            <wp:wrapTight wrapText="bothSides">
              <wp:wrapPolygon edited="0">
                <wp:start x="-199" y="0"/>
                <wp:lineTo x="-199" y="21322"/>
                <wp:lineTo x="21527" y="21322"/>
                <wp:lineTo x="21527" y="0"/>
                <wp:lineTo x="-199" y="0"/>
              </wp:wrapPolygon>
            </wp:wrapTight>
            <wp:docPr id="11" name="Picture 9" descr="https://lh6.googleusercontent.com/_cQInsiaUUC-qu-DQZWrhwpWIaSMCkVOENR4wWUce2737EopveBZyehkBHTpjM1OIAAFCFeQvrtGBC5on3wiS_koDUz4WoAn-4GlBSmb1xABXXFcZCJsejddYrPm6-X3xpHZVp1mumg2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_cQInsiaUUC-qu-DQZWrhwpWIaSMCkVOENR4wWUce2737EopveBZyehkBHTpjM1OIAAFCFeQvrtGBC5on3wiS_koDUz4WoAn-4GlBSmb1xABXXFcZCJsejddYrPm6-X3xpHZVp1mumg2e-lD"/>
                    <pic:cNvPicPr>
                      <a:picLocks noChangeAspect="1" noChangeArrowheads="1"/>
                    </pic:cNvPicPr>
                  </pic:nvPicPr>
                  <pic:blipFill>
                    <a:blip r:embed="rId16" cstate="print"/>
                    <a:srcRect/>
                    <a:stretch>
                      <a:fillRect/>
                    </a:stretch>
                  </pic:blipFill>
                  <pic:spPr bwMode="auto">
                    <a:xfrm>
                      <a:off x="0" y="0"/>
                      <a:ext cx="2064385" cy="1775460"/>
                    </a:xfrm>
                    <a:prstGeom prst="rect">
                      <a:avLst/>
                    </a:prstGeom>
                    <a:noFill/>
                    <a:ln w="9525">
                      <a:noFill/>
                      <a:miter lim="800000"/>
                      <a:headEnd/>
                      <a:tailEnd/>
                    </a:ln>
                  </pic:spPr>
                </pic:pic>
              </a:graphicData>
            </a:graphic>
          </wp:anchor>
        </w:drawing>
      </w:r>
      <w:r w:rsidR="002F6BB1">
        <w:rPr>
          <w:rFonts w:ascii="Arial" w:hAnsi="Arial" w:cs="Arial"/>
          <w:caps w:val="0"/>
          <w:color w:val="000000"/>
          <w:sz w:val="24"/>
          <w:szCs w:val="24"/>
        </w:rPr>
        <w:t>J</w:t>
      </w:r>
      <w:r w:rsidR="002F6BB1" w:rsidRPr="00772736">
        <w:rPr>
          <w:rFonts w:ascii="Arial" w:hAnsi="Arial" w:cs="Arial"/>
          <w:caps w:val="0"/>
          <w:color w:val="000000"/>
          <w:sz w:val="24"/>
          <w:szCs w:val="24"/>
        </w:rPr>
        <w:t xml:space="preserve">adon </w:t>
      </w:r>
      <w:r w:rsidR="002F6BB1">
        <w:rPr>
          <w:rFonts w:ascii="Arial" w:hAnsi="Arial" w:cs="Arial"/>
          <w:caps w:val="0"/>
          <w:color w:val="000000"/>
          <w:sz w:val="24"/>
          <w:szCs w:val="24"/>
        </w:rPr>
        <w:t>S</w:t>
      </w:r>
      <w:r w:rsidR="002F6BB1" w:rsidRPr="00772736">
        <w:rPr>
          <w:rFonts w:ascii="Arial" w:hAnsi="Arial" w:cs="Arial"/>
          <w:caps w:val="0"/>
          <w:color w:val="000000"/>
          <w:sz w:val="24"/>
          <w:szCs w:val="24"/>
        </w:rPr>
        <w:t>argeant</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4 Campus Square</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Box 2617</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Bethlehem, PA 18015</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color w:val="000000"/>
        </w:rPr>
        <w:t>Phone: 610-348-2841           E-mail: jts317@lehigh.edu</w:t>
      </w:r>
    </w:p>
    <w:p w:rsidR="00772736" w:rsidRPr="00772736" w:rsidRDefault="00772736" w:rsidP="00772736">
      <w:pPr>
        <w:rPr>
          <w:rFonts w:ascii="Arial" w:hAnsi="Arial" w:cs="Arial"/>
          <w:sz w:val="24"/>
          <w:szCs w:val="24"/>
        </w:rPr>
      </w:pP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Education</w:t>
      </w:r>
    </w:p>
    <w:p w:rsidR="00772736" w:rsidRPr="00772736" w:rsidRDefault="00772736" w:rsidP="00772736">
      <w:pPr>
        <w:pStyle w:val="NormalWeb"/>
        <w:numPr>
          <w:ilvl w:val="0"/>
          <w:numId w:val="22"/>
        </w:numPr>
        <w:spacing w:before="0" w:beforeAutospacing="0" w:after="0" w:afterAutospacing="0"/>
        <w:textAlignment w:val="baseline"/>
        <w:rPr>
          <w:rFonts w:ascii="Arial" w:hAnsi="Arial" w:cs="Arial"/>
          <w:color w:val="000000"/>
        </w:rPr>
      </w:pPr>
      <w:r w:rsidRPr="00772736">
        <w:rPr>
          <w:rFonts w:ascii="Arial" w:hAnsi="Arial" w:cs="Arial"/>
          <w:color w:val="000000"/>
        </w:rPr>
        <w:t>B.S., Bioengineering, 2017</w:t>
      </w:r>
    </w:p>
    <w:p w:rsidR="00772736" w:rsidRPr="00772736" w:rsidRDefault="002F6BB1" w:rsidP="00772736">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Minor in Business</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 xml:space="preserve">Leadership </w:t>
      </w:r>
    </w:p>
    <w:p w:rsidR="00772736" w:rsidRPr="00772736" w:rsidRDefault="00772736" w:rsidP="00772736">
      <w:pPr>
        <w:pStyle w:val="NormalWeb"/>
        <w:numPr>
          <w:ilvl w:val="0"/>
          <w:numId w:val="23"/>
        </w:numPr>
        <w:spacing w:before="0" w:beforeAutospacing="0" w:after="0" w:afterAutospacing="0"/>
        <w:textAlignment w:val="baseline"/>
        <w:rPr>
          <w:rFonts w:ascii="Arial" w:hAnsi="Arial" w:cs="Arial"/>
          <w:color w:val="000000"/>
        </w:rPr>
      </w:pPr>
      <w:r w:rsidRPr="00772736">
        <w:rPr>
          <w:rFonts w:ascii="Arial" w:hAnsi="Arial" w:cs="Arial"/>
          <w:color w:val="000000"/>
        </w:rPr>
        <w:t>Assistant captain of Lehigh Ultimate Frisbee Team</w:t>
      </w:r>
    </w:p>
    <w:p w:rsidR="00772736" w:rsidRPr="00772736" w:rsidRDefault="00772736" w:rsidP="00772736">
      <w:pPr>
        <w:pStyle w:val="NormalWeb"/>
        <w:numPr>
          <w:ilvl w:val="0"/>
          <w:numId w:val="23"/>
        </w:numPr>
        <w:spacing w:before="0" w:beforeAutospacing="0" w:after="0" w:afterAutospacing="0"/>
        <w:textAlignment w:val="baseline"/>
        <w:rPr>
          <w:rFonts w:ascii="Arial" w:hAnsi="Arial" w:cs="Arial"/>
          <w:color w:val="000000"/>
        </w:rPr>
      </w:pPr>
      <w:r w:rsidRPr="00772736">
        <w:rPr>
          <w:rFonts w:ascii="Arial" w:hAnsi="Arial" w:cs="Arial"/>
          <w:color w:val="000000"/>
        </w:rPr>
        <w:t>Founding Vice President of Lehigh Disc Golf Club</w:t>
      </w:r>
    </w:p>
    <w:p w:rsidR="00772736" w:rsidRPr="00772736" w:rsidRDefault="00772736" w:rsidP="00772736">
      <w:pPr>
        <w:pStyle w:val="NormalWeb"/>
        <w:numPr>
          <w:ilvl w:val="0"/>
          <w:numId w:val="23"/>
        </w:numPr>
        <w:spacing w:before="0" w:beforeAutospacing="0" w:after="0" w:afterAutospacing="0"/>
        <w:textAlignment w:val="baseline"/>
        <w:rPr>
          <w:rFonts w:ascii="Arial" w:hAnsi="Arial" w:cs="Arial"/>
          <w:color w:val="000000"/>
        </w:rPr>
      </w:pPr>
      <w:r w:rsidRPr="00772736">
        <w:rPr>
          <w:rFonts w:ascii="Arial" w:hAnsi="Arial" w:cs="Arial"/>
          <w:color w:val="000000"/>
        </w:rPr>
        <w:t>Certified rescue diver</w:t>
      </w:r>
    </w:p>
    <w:p w:rsidR="00772736" w:rsidRPr="00772736" w:rsidRDefault="00772736" w:rsidP="00772736">
      <w:pPr>
        <w:pStyle w:val="NormalWeb"/>
        <w:numPr>
          <w:ilvl w:val="0"/>
          <w:numId w:val="23"/>
        </w:numPr>
        <w:spacing w:before="0" w:beforeAutospacing="0" w:after="0" w:afterAutospacing="0"/>
        <w:textAlignment w:val="baseline"/>
        <w:rPr>
          <w:rFonts w:ascii="Arial" w:hAnsi="Arial" w:cs="Arial"/>
          <w:color w:val="000000"/>
        </w:rPr>
      </w:pPr>
      <w:r w:rsidRPr="00772736">
        <w:rPr>
          <w:rFonts w:ascii="Arial" w:hAnsi="Arial" w:cs="Arial"/>
          <w:color w:val="000000"/>
        </w:rPr>
        <w:t>Eagle scout</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Special Skills</w:t>
      </w:r>
    </w:p>
    <w:p w:rsidR="00772736" w:rsidRPr="00772736" w:rsidRDefault="00772736" w:rsidP="00772736">
      <w:pPr>
        <w:pStyle w:val="NormalWeb"/>
        <w:numPr>
          <w:ilvl w:val="0"/>
          <w:numId w:val="24"/>
        </w:numPr>
        <w:spacing w:before="0" w:beforeAutospacing="0" w:after="0" w:afterAutospacing="0"/>
        <w:textAlignment w:val="baseline"/>
        <w:rPr>
          <w:rFonts w:ascii="Arial" w:hAnsi="Arial" w:cs="Arial"/>
          <w:color w:val="000000"/>
        </w:rPr>
      </w:pPr>
      <w:r w:rsidRPr="00772736">
        <w:rPr>
          <w:rFonts w:ascii="Arial" w:hAnsi="Arial" w:cs="Arial"/>
          <w:color w:val="000000"/>
        </w:rPr>
        <w:t>Solid Works/Edge, Microsoft office, MatLab</w:t>
      </w:r>
    </w:p>
    <w:p w:rsidR="00772736" w:rsidRPr="00772736" w:rsidRDefault="00772736" w:rsidP="00772736">
      <w:pPr>
        <w:pStyle w:val="NormalWeb"/>
        <w:numPr>
          <w:ilvl w:val="0"/>
          <w:numId w:val="24"/>
        </w:numPr>
        <w:spacing w:before="0" w:beforeAutospacing="0" w:after="0" w:afterAutospacing="0"/>
        <w:textAlignment w:val="baseline"/>
        <w:rPr>
          <w:rFonts w:ascii="Arial" w:hAnsi="Arial" w:cs="Arial"/>
          <w:color w:val="000000"/>
        </w:rPr>
      </w:pPr>
      <w:r w:rsidRPr="00772736">
        <w:rPr>
          <w:rFonts w:ascii="Arial" w:hAnsi="Arial" w:cs="Arial"/>
          <w:color w:val="000000"/>
        </w:rPr>
        <w:t>Water jet, operate workshop equipment</w:t>
      </w:r>
    </w:p>
    <w:p w:rsidR="00772736" w:rsidRPr="00772736" w:rsidRDefault="00772736" w:rsidP="00772736">
      <w:pPr>
        <w:pStyle w:val="NormalWeb"/>
        <w:numPr>
          <w:ilvl w:val="0"/>
          <w:numId w:val="24"/>
        </w:numPr>
        <w:spacing w:before="0" w:beforeAutospacing="0" w:after="0" w:afterAutospacing="0"/>
        <w:textAlignment w:val="baseline"/>
        <w:rPr>
          <w:rFonts w:ascii="Arial" w:hAnsi="Arial" w:cs="Arial"/>
          <w:color w:val="000000"/>
        </w:rPr>
      </w:pPr>
      <w:r w:rsidRPr="00772736">
        <w:rPr>
          <w:rFonts w:ascii="Arial" w:hAnsi="Arial" w:cs="Arial"/>
          <w:color w:val="000000"/>
        </w:rPr>
        <w:t>Microscopy and imaging, cell and tissue culture</w:t>
      </w:r>
    </w:p>
    <w:p w:rsidR="00772736" w:rsidRPr="00772736" w:rsidRDefault="00772736" w:rsidP="00772736">
      <w:pPr>
        <w:pStyle w:val="NormalWeb"/>
        <w:numPr>
          <w:ilvl w:val="0"/>
          <w:numId w:val="24"/>
        </w:numPr>
        <w:spacing w:before="0" w:beforeAutospacing="0" w:after="0" w:afterAutospacing="0"/>
        <w:textAlignment w:val="baseline"/>
        <w:rPr>
          <w:rFonts w:ascii="Arial" w:hAnsi="Arial" w:cs="Arial"/>
          <w:color w:val="000000"/>
        </w:rPr>
      </w:pPr>
      <w:r w:rsidRPr="00772736">
        <w:rPr>
          <w:rFonts w:ascii="Arial" w:hAnsi="Arial" w:cs="Arial"/>
          <w:color w:val="000000"/>
        </w:rPr>
        <w:t>Pressure vessel design and computer simulation</w:t>
      </w: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Work Experience</w:t>
      </w:r>
    </w:p>
    <w:p w:rsidR="00772736" w:rsidRPr="00772736" w:rsidRDefault="00772736" w:rsidP="00772736">
      <w:pPr>
        <w:pStyle w:val="NormalWeb"/>
        <w:numPr>
          <w:ilvl w:val="0"/>
          <w:numId w:val="25"/>
        </w:numPr>
        <w:spacing w:before="0" w:beforeAutospacing="0" w:after="0" w:afterAutospacing="0"/>
        <w:textAlignment w:val="baseline"/>
        <w:rPr>
          <w:rFonts w:ascii="Arial" w:hAnsi="Arial" w:cs="Arial"/>
          <w:color w:val="000000"/>
        </w:rPr>
      </w:pPr>
      <w:r w:rsidRPr="00772736">
        <w:rPr>
          <w:rFonts w:ascii="Arial" w:hAnsi="Arial" w:cs="Arial"/>
          <w:color w:val="000000"/>
        </w:rPr>
        <w:t>Aug 2015 to Jan 2016, Musculoskeletal Transplant Foundation R&amp;D Co-op</w:t>
      </w:r>
    </w:p>
    <w:p w:rsidR="00772736" w:rsidRPr="00772736" w:rsidRDefault="00772736" w:rsidP="00772736">
      <w:pPr>
        <w:pStyle w:val="NormalWeb"/>
        <w:numPr>
          <w:ilvl w:val="0"/>
          <w:numId w:val="25"/>
        </w:numPr>
        <w:spacing w:before="0" w:beforeAutospacing="0" w:after="0" w:afterAutospacing="0"/>
        <w:textAlignment w:val="baseline"/>
        <w:rPr>
          <w:rFonts w:ascii="Arial" w:hAnsi="Arial" w:cs="Arial"/>
          <w:color w:val="000000"/>
        </w:rPr>
      </w:pPr>
      <w:r w:rsidRPr="00772736">
        <w:rPr>
          <w:rFonts w:ascii="Arial" w:hAnsi="Arial" w:cs="Arial"/>
          <w:color w:val="000000"/>
        </w:rPr>
        <w:t xml:space="preserve">May 2015 to Aug 2015, Lehigh University BDSI Research assistant </w:t>
      </w:r>
    </w:p>
    <w:p w:rsidR="00772736" w:rsidRPr="00772736" w:rsidRDefault="00772736" w:rsidP="00772736">
      <w:pPr>
        <w:pStyle w:val="NormalWeb"/>
        <w:numPr>
          <w:ilvl w:val="0"/>
          <w:numId w:val="25"/>
        </w:numPr>
        <w:spacing w:before="0" w:beforeAutospacing="0" w:after="0" w:afterAutospacing="0"/>
        <w:textAlignment w:val="baseline"/>
        <w:rPr>
          <w:rFonts w:ascii="Arial" w:hAnsi="Arial" w:cs="Arial"/>
          <w:color w:val="000000"/>
        </w:rPr>
      </w:pPr>
      <w:r w:rsidRPr="00772736">
        <w:rPr>
          <w:rFonts w:ascii="Arial" w:hAnsi="Arial" w:cs="Arial"/>
          <w:color w:val="000000"/>
        </w:rPr>
        <w:t>May 2014 to Aug 2014, Operation Wallacea Research Fellow</w:t>
      </w:r>
    </w:p>
    <w:p w:rsidR="00772736" w:rsidRPr="00772736" w:rsidRDefault="00772736" w:rsidP="00772736">
      <w:pPr>
        <w:pStyle w:val="NormalWeb"/>
        <w:numPr>
          <w:ilvl w:val="0"/>
          <w:numId w:val="25"/>
        </w:numPr>
        <w:spacing w:before="0" w:beforeAutospacing="0" w:after="0" w:afterAutospacing="0"/>
        <w:textAlignment w:val="baseline"/>
        <w:rPr>
          <w:rFonts w:ascii="Arial" w:hAnsi="Arial" w:cs="Arial"/>
          <w:color w:val="000000"/>
        </w:rPr>
      </w:pPr>
      <w:r w:rsidRPr="00772736">
        <w:rPr>
          <w:rFonts w:ascii="Arial" w:hAnsi="Arial" w:cs="Arial"/>
          <w:color w:val="000000"/>
        </w:rPr>
        <w:t>May 2013 to Aug 2013, Climbing Instructor Camp Ockanickon</w:t>
      </w:r>
    </w:p>
    <w:p w:rsidR="00772736" w:rsidRPr="00772736" w:rsidRDefault="00772736" w:rsidP="00772736">
      <w:pPr>
        <w:rPr>
          <w:rFonts w:ascii="Arial" w:hAnsi="Arial" w:cs="Arial"/>
          <w:sz w:val="24"/>
          <w:szCs w:val="24"/>
        </w:rPr>
      </w:pPr>
    </w:p>
    <w:p w:rsidR="00772736" w:rsidRPr="00772736" w:rsidRDefault="00772736" w:rsidP="00772736">
      <w:pPr>
        <w:pStyle w:val="NormalWeb"/>
        <w:spacing w:before="0" w:beforeAutospacing="0" w:after="0" w:afterAutospacing="0"/>
        <w:rPr>
          <w:rFonts w:ascii="Arial" w:hAnsi="Arial" w:cs="Arial"/>
        </w:rPr>
      </w:pPr>
      <w:r w:rsidRPr="00772736">
        <w:rPr>
          <w:rFonts w:ascii="Arial" w:hAnsi="Arial" w:cs="Arial"/>
          <w:b/>
          <w:bCs/>
          <w:color w:val="000000"/>
        </w:rPr>
        <w:t>Personal Narrative:</w:t>
      </w:r>
      <w:r w:rsidRPr="00772736">
        <w:rPr>
          <w:rFonts w:ascii="Arial" w:hAnsi="Arial" w:cs="Arial"/>
          <w:color w:val="000000"/>
        </w:rPr>
        <w:t xml:space="preserve"> </w:t>
      </w:r>
    </w:p>
    <w:p w:rsidR="001E0AA5" w:rsidRPr="00772736" w:rsidRDefault="00772736" w:rsidP="00772736">
      <w:pPr>
        <w:pStyle w:val="BodyText"/>
        <w:spacing w:before="0"/>
        <w:ind w:firstLine="0"/>
        <w:rPr>
          <w:rFonts w:ascii="Arial" w:hAnsi="Arial" w:cs="Arial"/>
          <w:sz w:val="24"/>
          <w:szCs w:val="24"/>
        </w:rPr>
      </w:pPr>
      <w:r w:rsidRPr="00772736">
        <w:rPr>
          <w:rStyle w:val="apple-tab-span"/>
          <w:rFonts w:ascii="Arial" w:hAnsi="Arial" w:cs="Arial"/>
          <w:color w:val="000000"/>
          <w:sz w:val="24"/>
          <w:szCs w:val="24"/>
        </w:rPr>
        <w:tab/>
      </w:r>
      <w:r w:rsidRPr="00772736">
        <w:rPr>
          <w:rFonts w:ascii="Arial" w:hAnsi="Arial" w:cs="Arial"/>
          <w:color w:val="000000"/>
          <w:sz w:val="24"/>
          <w:szCs w:val="24"/>
        </w:rPr>
        <w:t>The summer after Jadon’s first year at Lehigh, he flew to Honduras to work as a research fellow for Operation Wallacea, a conservational research organization. While there, he tracked carbon content in the mountainous forests using GIS software, this data is used in the international carbon emissions market. Jadon Sargeant took a leave of absence from Lehigh this past fall to work as an R&amp;D engineer at the Musculoskeletal transplant Foundation (MTF), the world’s largest tissue engineering company. During his time there he was granted a provisional patent for developing an innovative cartilage harvesting technique. This summer he was given an HHMI grant to work for Lehigh’s BDSI program. His research focused on the biomechanics of cerebral aneurysms. The Mechanical Engineering department has agreed to fund the continuation of this research through the spring. He will present findings at a conference this spring for the American Institute of Aeronautics and Astronautics. In his free time he founded the Lehigh University Disc Golf Club and plays ultimate frisbee. He hopes to gain experience working with artificial materials and combine this with his exposure to allograft technology. After graduation he will either join the R&amp;D department of an orthopedic implant company or continue his research in a graduate program.</w:t>
      </w:r>
    </w:p>
    <w:sectPr w:rsidR="001E0AA5" w:rsidRPr="00772736" w:rsidSect="00E85653">
      <w:footerReference w:type="even" r:id="rId17"/>
      <w:footerReference w:type="default" r:id="rId18"/>
      <w:headerReference w:type="first" r:id="rId19"/>
      <w:footerReference w:type="first" r:id="rId20"/>
      <w:pgSz w:w="12240" w:h="15840" w:code="1"/>
      <w:pgMar w:top="1440" w:right="1440" w:bottom="1440" w:left="1440" w:header="965"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CA" w:rsidRDefault="001E24CA">
      <w:r>
        <w:separator/>
      </w:r>
    </w:p>
    <w:p w:rsidR="001E24CA" w:rsidRDefault="001E24CA"/>
  </w:endnote>
  <w:endnote w:type="continuationSeparator" w:id="0">
    <w:p w:rsidR="001E24CA" w:rsidRDefault="001E24CA">
      <w:r>
        <w:continuationSeparator/>
      </w:r>
    </w:p>
    <w:p w:rsidR="001E24CA" w:rsidRDefault="001E24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5429FE">
    <w:pPr>
      <w:pStyle w:val="Footer"/>
      <w:framePr w:wrap="around" w:vAnchor="text" w:hAnchor="margin" w:xAlign="center" w:y="1"/>
      <w:rPr>
        <w:rStyle w:val="PageNumber"/>
      </w:rPr>
    </w:pPr>
    <w:r>
      <w:rPr>
        <w:rStyle w:val="PageNumber"/>
      </w:rPr>
      <w:fldChar w:fldCharType="begin"/>
    </w:r>
    <w:r w:rsidR="005673B8">
      <w:rPr>
        <w:rStyle w:val="PageNumber"/>
      </w:rPr>
      <w:instrText xml:space="preserve">PAGE  </w:instrText>
    </w:r>
    <w:r>
      <w:rPr>
        <w:rStyle w:val="PageNumber"/>
      </w:rPr>
      <w:fldChar w:fldCharType="separate"/>
    </w:r>
    <w:r w:rsidR="005673B8">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5429FE">
    <w:pPr>
      <w:pStyle w:val="Footer"/>
      <w:pBdr>
        <w:top w:val="single" w:sz="6" w:space="2" w:color="auto"/>
      </w:pBdr>
      <w:ind w:left="4080" w:right="4080"/>
    </w:pPr>
    <w:r>
      <w:rPr>
        <w:rStyle w:val="PageNumber"/>
      </w:rPr>
      <w:fldChar w:fldCharType="begin"/>
    </w:r>
    <w:r w:rsidR="005673B8">
      <w:rPr>
        <w:rStyle w:val="PageNumber"/>
      </w:rPr>
      <w:instrText xml:space="preserve"> PAGE </w:instrText>
    </w:r>
    <w:r>
      <w:rPr>
        <w:rStyle w:val="PageNumber"/>
      </w:rPr>
      <w:fldChar w:fldCharType="separate"/>
    </w:r>
    <w:r w:rsidR="00F97E0F">
      <w:rPr>
        <w:rStyle w:val="PageNumber"/>
        <w:noProof/>
      </w:rPr>
      <w:t>8</w:t>
    </w:r>
    <w:r>
      <w:rPr>
        <w:rStyle w:val="PageNumber"/>
      </w:rPr>
      <w:fldChar w:fldCharType="end"/>
    </w:r>
  </w:p>
  <w:p w:rsidR="005673B8" w:rsidRDefault="005673B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5673B8">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CA" w:rsidRDefault="001E24CA">
      <w:r>
        <w:separator/>
      </w:r>
    </w:p>
    <w:p w:rsidR="001E24CA" w:rsidRDefault="001E24CA"/>
  </w:footnote>
  <w:footnote w:type="continuationSeparator" w:id="0">
    <w:p w:rsidR="001E24CA" w:rsidRDefault="001E24CA">
      <w:r>
        <w:continuationSeparator/>
      </w:r>
    </w:p>
    <w:p w:rsidR="001E24CA" w:rsidRDefault="001E24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C4" w:rsidRDefault="00B70DBC">
    <w:pPr>
      <w:pStyle w:val="Header"/>
    </w:pPr>
    <w:r>
      <w:rPr>
        <w:noProof/>
      </w:rPr>
      <w:drawing>
        <wp:anchor distT="0" distB="0" distL="114300" distR="114300" simplePos="0" relativeHeight="251658240" behindDoc="1" locked="0" layoutInCell="1" allowOverlap="1">
          <wp:simplePos x="0" y="0"/>
          <wp:positionH relativeFrom="column">
            <wp:posOffset>4523105</wp:posOffset>
          </wp:positionH>
          <wp:positionV relativeFrom="paragraph">
            <wp:posOffset>-304800</wp:posOffset>
          </wp:positionV>
          <wp:extent cx="1429385" cy="495300"/>
          <wp:effectExtent l="0" t="0" r="0" b="0"/>
          <wp:wrapThrough wrapText="bothSides">
            <wp:wrapPolygon edited="0">
              <wp:start x="0" y="0"/>
              <wp:lineTo x="0" y="20769"/>
              <wp:lineTo x="21303" y="20769"/>
              <wp:lineTo x="213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D Logo.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9385" cy="495300"/>
                  </a:xfrm>
                  <a:prstGeom prst="rect">
                    <a:avLst/>
                  </a:prstGeom>
                </pic:spPr>
              </pic:pic>
            </a:graphicData>
          </a:graphic>
        </wp:anchor>
      </w:drawing>
    </w:r>
    <w:r w:rsidR="00D041C4">
      <w:rPr>
        <w:noProof/>
      </w:rPr>
      <w:drawing>
        <wp:anchor distT="0" distB="0" distL="114300" distR="114300" simplePos="0" relativeHeight="251659264" behindDoc="1" locked="0" layoutInCell="1" allowOverlap="1">
          <wp:simplePos x="0" y="0"/>
          <wp:positionH relativeFrom="column">
            <wp:posOffset>-438150</wp:posOffset>
          </wp:positionH>
          <wp:positionV relativeFrom="paragraph">
            <wp:posOffset>-304800</wp:posOffset>
          </wp:positionV>
          <wp:extent cx="2276475" cy="495300"/>
          <wp:effectExtent l="0" t="0" r="0" b="0"/>
          <wp:wrapThrough wrapText="bothSides">
            <wp:wrapPolygon edited="0">
              <wp:start x="0" y="0"/>
              <wp:lineTo x="0" y="20769"/>
              <wp:lineTo x="21510" y="20769"/>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high_official_stacked_logo_4C_72dpi.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6475" cy="4953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C77"/>
    <w:multiLevelType w:val="multilevel"/>
    <w:tmpl w:val="B9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44CC"/>
    <w:multiLevelType w:val="multilevel"/>
    <w:tmpl w:val="15F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93FC6"/>
    <w:multiLevelType w:val="hybridMultilevel"/>
    <w:tmpl w:val="112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BDE"/>
    <w:multiLevelType w:val="multilevel"/>
    <w:tmpl w:val="3ED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14BC4"/>
    <w:multiLevelType w:val="multilevel"/>
    <w:tmpl w:val="A3C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17DD7"/>
    <w:multiLevelType w:val="multilevel"/>
    <w:tmpl w:val="E02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A187B"/>
    <w:multiLevelType w:val="multilevel"/>
    <w:tmpl w:val="C07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B6948"/>
    <w:multiLevelType w:val="hybridMultilevel"/>
    <w:tmpl w:val="CB4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C4D6B"/>
    <w:multiLevelType w:val="multilevel"/>
    <w:tmpl w:val="916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04187"/>
    <w:multiLevelType w:val="multilevel"/>
    <w:tmpl w:val="4A4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54DFB"/>
    <w:multiLevelType w:val="hybridMultilevel"/>
    <w:tmpl w:val="C058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A52CD"/>
    <w:multiLevelType w:val="hybridMultilevel"/>
    <w:tmpl w:val="6D5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62B3E"/>
    <w:multiLevelType w:val="hybridMultilevel"/>
    <w:tmpl w:val="3714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835A6"/>
    <w:multiLevelType w:val="multilevel"/>
    <w:tmpl w:val="C41C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B476C"/>
    <w:multiLevelType w:val="multilevel"/>
    <w:tmpl w:val="772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E562E"/>
    <w:multiLevelType w:val="multilevel"/>
    <w:tmpl w:val="C10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C64A9"/>
    <w:multiLevelType w:val="multilevel"/>
    <w:tmpl w:val="E2B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963A5"/>
    <w:multiLevelType w:val="multilevel"/>
    <w:tmpl w:val="DB2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E0B39"/>
    <w:multiLevelType w:val="multilevel"/>
    <w:tmpl w:val="61A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32A55"/>
    <w:multiLevelType w:val="multilevel"/>
    <w:tmpl w:val="975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67BF3"/>
    <w:multiLevelType w:val="multilevel"/>
    <w:tmpl w:val="B32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34BAE"/>
    <w:multiLevelType w:val="multilevel"/>
    <w:tmpl w:val="203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471BA9"/>
    <w:multiLevelType w:val="multilevel"/>
    <w:tmpl w:val="A30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73AFE"/>
    <w:multiLevelType w:val="multilevel"/>
    <w:tmpl w:val="DEA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7254F0"/>
    <w:multiLevelType w:val="multilevel"/>
    <w:tmpl w:val="8B0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2"/>
  </w:num>
  <w:num w:numId="5">
    <w:abstractNumId w:val="7"/>
  </w:num>
  <w:num w:numId="6">
    <w:abstractNumId w:val="16"/>
  </w:num>
  <w:num w:numId="7">
    <w:abstractNumId w:val="21"/>
  </w:num>
  <w:num w:numId="8">
    <w:abstractNumId w:val="15"/>
  </w:num>
  <w:num w:numId="9">
    <w:abstractNumId w:val="20"/>
  </w:num>
  <w:num w:numId="10">
    <w:abstractNumId w:val="24"/>
  </w:num>
  <w:num w:numId="11">
    <w:abstractNumId w:val="18"/>
  </w:num>
  <w:num w:numId="12">
    <w:abstractNumId w:val="14"/>
  </w:num>
  <w:num w:numId="13">
    <w:abstractNumId w:val="22"/>
  </w:num>
  <w:num w:numId="14">
    <w:abstractNumId w:val="17"/>
  </w:num>
  <w:num w:numId="15">
    <w:abstractNumId w:val="3"/>
  </w:num>
  <w:num w:numId="16">
    <w:abstractNumId w:val="0"/>
  </w:num>
  <w:num w:numId="17">
    <w:abstractNumId w:val="1"/>
  </w:num>
  <w:num w:numId="18">
    <w:abstractNumId w:val="23"/>
  </w:num>
  <w:num w:numId="19">
    <w:abstractNumId w:val="6"/>
  </w:num>
  <w:num w:numId="20">
    <w:abstractNumId w:val="5"/>
  </w:num>
  <w:num w:numId="21">
    <w:abstractNumId w:val="8"/>
  </w:num>
  <w:num w:numId="22">
    <w:abstractNumId w:val="19"/>
  </w:num>
  <w:num w:numId="23">
    <w:abstractNumId w:val="4"/>
  </w:num>
  <w:num w:numId="24">
    <w:abstractNumId w:val="13"/>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attachedTemplate r:id="rId1"/>
  <w:documentProtection w:formatting="1" w:enforcement="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14338"/>
  </w:hdrShapeDefaults>
  <w:footnotePr>
    <w:footnote w:id="-1"/>
    <w:footnote w:id="0"/>
  </w:footnotePr>
  <w:endnotePr>
    <w:endnote w:id="-1"/>
    <w:endnote w:id="0"/>
  </w:endnotePr>
  <w:compat/>
  <w:rsids>
    <w:rsidRoot w:val="003A24B3"/>
    <w:rsid w:val="00002E60"/>
    <w:rsid w:val="000970C9"/>
    <w:rsid w:val="000D4049"/>
    <w:rsid w:val="001D5989"/>
    <w:rsid w:val="001E09FF"/>
    <w:rsid w:val="001E0AA5"/>
    <w:rsid w:val="001E24CA"/>
    <w:rsid w:val="00206F3E"/>
    <w:rsid w:val="002F6BB1"/>
    <w:rsid w:val="00300A36"/>
    <w:rsid w:val="00310B87"/>
    <w:rsid w:val="003A24B3"/>
    <w:rsid w:val="003A6F26"/>
    <w:rsid w:val="00422D8D"/>
    <w:rsid w:val="005429FE"/>
    <w:rsid w:val="00551999"/>
    <w:rsid w:val="005673B8"/>
    <w:rsid w:val="0075166F"/>
    <w:rsid w:val="00762F03"/>
    <w:rsid w:val="00772736"/>
    <w:rsid w:val="007E0FDB"/>
    <w:rsid w:val="00812199"/>
    <w:rsid w:val="00816194"/>
    <w:rsid w:val="00920DA8"/>
    <w:rsid w:val="009B65D9"/>
    <w:rsid w:val="00B13A30"/>
    <w:rsid w:val="00B427B2"/>
    <w:rsid w:val="00B70DBC"/>
    <w:rsid w:val="00B92B46"/>
    <w:rsid w:val="00BD2B52"/>
    <w:rsid w:val="00CC6F55"/>
    <w:rsid w:val="00D041C4"/>
    <w:rsid w:val="00D91D36"/>
    <w:rsid w:val="00E85653"/>
    <w:rsid w:val="00EA3035"/>
    <w:rsid w:val="00F11FFC"/>
    <w:rsid w:val="00F358EA"/>
    <w:rsid w:val="00F37651"/>
    <w:rsid w:val="00F97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link w:val="Heading2Char"/>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B427B2"/>
    <w:pPr>
      <w:ind w:left="720"/>
      <w:contextualSpacing/>
    </w:pPr>
    <w:rPr>
      <w:rFonts w:ascii="Times New Roman" w:hAnsi="Times New Roman"/>
      <w:sz w:val="24"/>
      <w:szCs w:val="24"/>
    </w:rPr>
  </w:style>
  <w:style w:type="paragraph" w:styleId="NormalWeb">
    <w:name w:val="Normal (Web)"/>
    <w:basedOn w:val="Normal"/>
    <w:uiPriority w:val="99"/>
    <w:unhideWhenUsed/>
    <w:rsid w:val="00920DA8"/>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920DA8"/>
  </w:style>
  <w:style w:type="character" w:styleId="Hyperlink">
    <w:name w:val="Hyperlink"/>
    <w:basedOn w:val="DefaultParagraphFont"/>
    <w:uiPriority w:val="99"/>
    <w:semiHidden/>
    <w:unhideWhenUsed/>
    <w:rsid w:val="00920DA8"/>
    <w:rPr>
      <w:color w:val="0000FF"/>
      <w:u w:val="single"/>
    </w:rPr>
  </w:style>
  <w:style w:type="character" w:customStyle="1" w:styleId="Heading2Char">
    <w:name w:val="Heading 2 Char"/>
    <w:basedOn w:val="DefaultParagraphFont"/>
    <w:link w:val="Heading2"/>
    <w:uiPriority w:val="9"/>
    <w:rsid w:val="00772736"/>
    <w:rPr>
      <w:rFonts w:asciiTheme="minorHAnsi" w:hAnsiTheme="minorHAnsi"/>
      <w:caps/>
      <w:sz w:val="18"/>
    </w:rPr>
  </w:style>
</w:styles>
</file>

<file path=word/webSettings.xml><?xml version="1.0" encoding="utf-8"?>
<w:webSettings xmlns:r="http://schemas.openxmlformats.org/officeDocument/2006/relationships" xmlns:w="http://schemas.openxmlformats.org/wordprocessingml/2006/main">
  <w:divs>
    <w:div w:id="210190548">
      <w:bodyDiv w:val="1"/>
      <w:marLeft w:val="0"/>
      <w:marRight w:val="0"/>
      <w:marTop w:val="0"/>
      <w:marBottom w:val="0"/>
      <w:divBdr>
        <w:top w:val="none" w:sz="0" w:space="0" w:color="auto"/>
        <w:left w:val="none" w:sz="0" w:space="0" w:color="auto"/>
        <w:bottom w:val="none" w:sz="0" w:space="0" w:color="auto"/>
        <w:right w:val="none" w:sz="0" w:space="0" w:color="auto"/>
      </w:divBdr>
    </w:div>
    <w:div w:id="714701461">
      <w:bodyDiv w:val="1"/>
      <w:marLeft w:val="0"/>
      <w:marRight w:val="0"/>
      <w:marTop w:val="0"/>
      <w:marBottom w:val="0"/>
      <w:divBdr>
        <w:top w:val="none" w:sz="0" w:space="0" w:color="auto"/>
        <w:left w:val="none" w:sz="0" w:space="0" w:color="auto"/>
        <w:bottom w:val="none" w:sz="0" w:space="0" w:color="auto"/>
        <w:right w:val="none" w:sz="0" w:space="0" w:color="auto"/>
      </w:divBdr>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
    <w:div w:id="1315646187">
      <w:bodyDiv w:val="1"/>
      <w:marLeft w:val="0"/>
      <w:marRight w:val="0"/>
      <w:marTop w:val="0"/>
      <w:marBottom w:val="0"/>
      <w:divBdr>
        <w:top w:val="none" w:sz="0" w:space="0" w:color="auto"/>
        <w:left w:val="none" w:sz="0" w:space="0" w:color="auto"/>
        <w:bottom w:val="none" w:sz="0" w:space="0" w:color="auto"/>
        <w:right w:val="none" w:sz="0" w:space="0" w:color="auto"/>
      </w:divBdr>
    </w:div>
    <w:div w:id="15031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h217@lehigh.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btl217@lehigh.edu"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Documents\TE%20211\Weekly%20Sponsor%20Commun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5010E1A352472A882C3242811C9E75"/>
        <w:category>
          <w:name w:val="General"/>
          <w:gallery w:val="placeholder"/>
        </w:category>
        <w:types>
          <w:type w:val="bbPlcHdr"/>
        </w:types>
        <w:behaviors>
          <w:behavior w:val="content"/>
        </w:behaviors>
        <w:guid w:val="{90A4A3CC-22E2-4BDF-893D-48A8E1B735D3}"/>
      </w:docPartPr>
      <w:docPartBody>
        <w:p w:rsidR="009819BF" w:rsidRDefault="00850AB3">
          <w:pPr>
            <w:pStyle w:val="CA5010E1A352472A882C3242811C9E75"/>
          </w:pPr>
          <w:r w:rsidRPr="00D041C4">
            <w:rPr>
              <w:rFonts w:ascii="Arial" w:hAnsi="Arial" w:cs="Arial"/>
              <w:sz w:val="24"/>
              <w:szCs w:val="24"/>
            </w:rPr>
            <w:t>[Click to Select Date]</w:t>
          </w:r>
        </w:p>
      </w:docPartBody>
    </w:docPart>
    <w:docPart>
      <w:docPartPr>
        <w:name w:val="F3BB8FEBDB14448AB14EABFE6AD5A84D"/>
        <w:category>
          <w:name w:val="General"/>
          <w:gallery w:val="placeholder"/>
        </w:category>
        <w:types>
          <w:type w:val="bbPlcHdr"/>
        </w:types>
        <w:behaviors>
          <w:behavior w:val="content"/>
        </w:behaviors>
        <w:guid w:val="{BB135CDF-D7FB-45C4-884C-429ECBC28F40}"/>
      </w:docPartPr>
      <w:docPartBody>
        <w:p w:rsidR="009819BF" w:rsidRDefault="00850AB3">
          <w:pPr>
            <w:pStyle w:val="F3BB8FEBDB14448AB14EABFE6AD5A84D"/>
          </w:pPr>
          <w:r w:rsidRPr="00D041C4">
            <w:rPr>
              <w:rFonts w:ascii="Arial" w:hAnsi="Arial" w:cs="Arial"/>
              <w:sz w:val="24"/>
              <w:szCs w:val="24"/>
            </w:rPr>
            <w:t>[Click to Select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0AB3"/>
    <w:rsid w:val="004704D8"/>
    <w:rsid w:val="00850AB3"/>
    <w:rsid w:val="009819BF"/>
    <w:rsid w:val="00E46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584D6B1494507B113DC334CA95690">
    <w:name w:val="CC4584D6B1494507B113DC334CA95690"/>
    <w:rsid w:val="009819BF"/>
  </w:style>
  <w:style w:type="paragraph" w:customStyle="1" w:styleId="D6448C42A4B84E15B6F1B97BF6687672">
    <w:name w:val="D6448C42A4B84E15B6F1B97BF6687672"/>
    <w:rsid w:val="009819BF"/>
  </w:style>
  <w:style w:type="paragraph" w:customStyle="1" w:styleId="A7DB91FDD1B241FF895F4B7789244E87">
    <w:name w:val="A7DB91FDD1B241FF895F4B7789244E87"/>
    <w:rsid w:val="009819BF"/>
  </w:style>
  <w:style w:type="paragraph" w:customStyle="1" w:styleId="CA5010E1A352472A882C3242811C9E75">
    <w:name w:val="CA5010E1A352472A882C3242811C9E75"/>
    <w:rsid w:val="009819BF"/>
  </w:style>
  <w:style w:type="paragraph" w:customStyle="1" w:styleId="F3BB8FEBDB14448AB14EABFE6AD5A84D">
    <w:name w:val="F3BB8FEBDB14448AB14EABFE6AD5A84D"/>
    <w:rsid w:val="009819BF"/>
  </w:style>
  <w:style w:type="paragraph" w:customStyle="1" w:styleId="00235FCE81BB4D0FA6A6D2DBFC46097A">
    <w:name w:val="00235FCE81BB4D0FA6A6D2DBFC46097A"/>
    <w:rsid w:val="009819BF"/>
  </w:style>
  <w:style w:type="paragraph" w:customStyle="1" w:styleId="CF23AABA52AE4A1185E80B43D9A90C28">
    <w:name w:val="CF23AABA52AE4A1185E80B43D9A90C28"/>
    <w:rsid w:val="00981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Sponsor Communication Template</Template>
  <TotalTime>0</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Memo (Elegant design)</vt:lpstr>
    </vt:vector>
  </TitlesOfParts>
  <Company>Hewlett-Packard</Company>
  <LinksUpToDate>false</LinksUpToDate>
  <CharactersWithSpaces>13391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Cassandra Chistman</dc:creator>
  <cp:lastModifiedBy>Brian</cp:lastModifiedBy>
  <cp:revision>2</cp:revision>
  <cp:lastPrinted>2013-08-21T12:32:00Z</cp:lastPrinted>
  <dcterms:created xsi:type="dcterms:W3CDTF">2016-02-12T16:14:00Z</dcterms:created>
  <dcterms:modified xsi:type="dcterms:W3CDTF">2016-02-12T16:14:00Z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